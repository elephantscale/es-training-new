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8"/>
        <w:rPr>
          <w:b/>
          <w:color w:val="auto"/>
          <w:sz w:val="32"/>
          <w:szCs w:val="32"/>
        </w:rPr>
      </w:pPr>
      <w:r>
        <w:drawing>
          <wp:anchor distT="0" distB="0" distL="114300" distR="114300" simplePos="0" relativeHeight="251659264" behindDoc="0" locked="0" layoutInCell="1" allowOverlap="1">
            <wp:simplePos x="0" y="0"/>
            <wp:positionH relativeFrom="column">
              <wp:posOffset>5173980</wp:posOffset>
            </wp:positionH>
            <wp:positionV relativeFrom="paragraph">
              <wp:posOffset>-618490</wp:posOffset>
            </wp:positionV>
            <wp:extent cx="1738630" cy="682625"/>
            <wp:effectExtent l="0" t="0" r="0" b="3175"/>
            <wp:wrapNone/>
            <wp:docPr id="8" name="Picture 9"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9" descr="A picture containing drawing&#10;&#10;Description automatically generated"/>
                    <pic:cNvPicPr>
                      <a:picLocks noChangeAspect="1"/>
                    </pic:cNvPicPr>
                  </pic:nvPicPr>
                  <pic:blipFill>
                    <a:blip r:embed="rId10" cstate="print">
                      <a:extLst>
                        <a:ext uri="{28A0092B-C50C-407E-A947-70E740481C1C}">
                          <a14:useLocalDpi xmlns:a14="http://schemas.microsoft.com/office/drawing/2010/main" val="0"/>
                        </a:ext>
                      </a:extLst>
                    </a:blip>
                    <a:srcRect l="12129" t="11207" r="10392" b="7759"/>
                    <a:stretch>
                      <a:fillRect/>
                    </a:stretch>
                  </pic:blipFill>
                  <pic:spPr>
                    <a:xfrm>
                      <a:off x="0" y="0"/>
                      <a:ext cx="1738922" cy="682625"/>
                    </a:xfrm>
                    <a:prstGeom prst="roundRect">
                      <a:avLst/>
                    </a:prstGeom>
                    <a:ln>
                      <a:noFill/>
                    </a:ln>
                  </pic:spPr>
                </pic:pic>
              </a:graphicData>
            </a:graphic>
          </wp:anchor>
        </w:drawing>
      </w:r>
      <w:r>
        <w:rPr>
          <w:b/>
          <w:color w:val="auto"/>
          <w:sz w:val="32"/>
          <w:szCs w:val="32"/>
        </w:rPr>
        <w:t>Getting Started with Kubernetes | Kubernetes Quick Start</w:t>
      </w:r>
    </w:p>
    <w:p>
      <w:pPr>
        <w:pStyle w:val="128"/>
        <w:rPr>
          <w:b/>
          <w:bCs/>
          <w:color w:val="auto"/>
        </w:rPr>
      </w:pPr>
      <w:r>
        <w:rPr>
          <w:b/>
          <w:bCs/>
          <w:color w:val="auto"/>
        </w:rPr>
        <w:t>Explore Kubernetes Core Functionality, Work with the Cloud; Build Clusters, and Deploy and Manage Applications on Clusters</w:t>
      </w:r>
    </w:p>
    <w:p>
      <w:pPr>
        <w:pStyle w:val="128"/>
      </w:pPr>
      <w:r>
        <w:fldChar w:fldCharType="begin"/>
      </w:r>
      <w:r>
        <w:instrText xml:space="preserve"> DOCPROPERTY  TT_CourseSubTitle</w:instrText>
      </w:r>
      <w:r>
        <w:fldChar w:fldCharType="end"/>
      </w:r>
    </w:p>
    <w:p>
      <w:pPr>
        <w:pStyle w:val="115"/>
      </w:pPr>
      <w:r>
        <w:t>Course Snapshot</w:t>
      </w:r>
    </w:p>
    <w:p>
      <w:pPr>
        <w:pStyle w:val="146"/>
        <w:rPr>
          <w:sz w:val="8"/>
          <w:szCs w:val="8"/>
        </w:rPr>
      </w:pPr>
    </w:p>
    <w:p>
      <w:pPr>
        <w:pStyle w:val="111"/>
      </w:pPr>
      <w:bookmarkStart w:id="0" w:name="_Hlk506119028"/>
      <w:r>
        <w:rPr>
          <w:b/>
        </w:rPr>
        <w:t xml:space="preserve">Course:  TTDV7590: Getting Started with Kubernetes </w:t>
      </w:r>
    </w:p>
    <w:p>
      <w:pPr>
        <w:pStyle w:val="111"/>
      </w:pPr>
      <w:r>
        <w:rPr>
          <w:b/>
        </w:rPr>
        <w:t>Duration</w:t>
      </w:r>
      <w:r>
        <w:t>: 2 full days or Mini-Camp (4 half day sessions)</w:t>
      </w:r>
    </w:p>
    <w:p>
      <w:pPr>
        <w:pStyle w:val="111"/>
      </w:pPr>
      <w:r>
        <w:rPr>
          <w:b/>
          <w:bCs/>
        </w:rPr>
        <w:t>Audience &amp; Skill-Level</w:t>
      </w:r>
      <w:r>
        <w:t>: Introductory level for Experienced Software Developers or Architects familiar with programming languages and containers</w:t>
      </w:r>
    </w:p>
    <w:p>
      <w:pPr>
        <w:pStyle w:val="111"/>
      </w:pPr>
      <w:r>
        <w:rPr>
          <w:b/>
        </w:rPr>
        <w:t xml:space="preserve">Hands-on Learning: </w:t>
      </w:r>
      <w:r>
        <w:t xml:space="preserve">This course is approximately </w:t>
      </w:r>
      <w:r>
        <w:rPr>
          <w:b/>
        </w:rPr>
        <w:t>50% hands-on</w:t>
      </w:r>
      <w:r>
        <w:t>, combining expert lecture, real-world demonstrations and group discussions with machine-based practical labs and exercises. Student machines are required.</w:t>
      </w:r>
    </w:p>
    <w:p>
      <w:pPr>
        <w:pStyle w:val="111"/>
      </w:pPr>
      <w:r>
        <w:rPr>
          <w:b/>
          <w:bCs/>
        </w:rPr>
        <w:t>Public Schedule</w:t>
      </w:r>
      <w:r>
        <w:t xml:space="preserve">: This course has active dates on our live-online open enrollment </w:t>
      </w:r>
      <w:r>
        <w:rPr>
          <w:b/>
          <w:bCs/>
        </w:rPr>
        <w:t>Public Schedule</w:t>
      </w:r>
      <w:r>
        <w:t>.</w:t>
      </w:r>
    </w:p>
    <w:p>
      <w:pPr>
        <w:pStyle w:val="111"/>
      </w:pPr>
      <w:r>
        <w:rPr>
          <w:b/>
        </w:rPr>
        <w:t>Customizable</w:t>
      </w:r>
      <w:r>
        <w:t>: This course agenda, topics and labs can be further adjusted to target your specific training skills objectives, tools and learning goals.  Please inquire for details.</w:t>
      </w:r>
    </w:p>
    <w:bookmarkEnd w:id="0"/>
    <w:p>
      <w:pPr>
        <w:pStyle w:val="128"/>
      </w:pPr>
    </w:p>
    <w:p>
      <w:pPr>
        <w:pStyle w:val="146"/>
        <w:pBdr>
          <w:top w:val="single" w:color="auto" w:sz="4" w:space="1"/>
        </w:pBdr>
      </w:pPr>
    </w:p>
    <w:p>
      <w:pPr>
        <w:pStyle w:val="115"/>
      </w:pPr>
      <w:bookmarkStart w:id="1" w:name="_Hlk519832588"/>
      <w:r>
        <w:t>Overview</w:t>
      </w:r>
    </w:p>
    <w:p>
      <w:pPr>
        <w:pStyle w:val="146"/>
      </w:pPr>
    </w:p>
    <w:p>
      <w:pPr>
        <w:pStyle w:val="150"/>
      </w:pPr>
      <w:r>
        <w:t xml:space="preserve">Containerization has taken the IT world by storm, in the last few years. Large software houses, starting from Google and Amazon, are running significant portions of their production load in containers.  </w:t>
      </w:r>
      <w:r>
        <w:rPr>
          <w:b/>
        </w:rPr>
        <w:t>Kubernetes</w:t>
      </w:r>
      <w:r>
        <w:t xml:space="preserve"> is an open-source system for automating deployment, scaling, and management of containerized applications. Kubernetes groups containers that make up an application into logical units for easy management and discovery. Kubernetes builds upon 15 years of experience of running production workloads at Google, combined with best-of-breed ideas and practices from the community.</w:t>
      </w:r>
    </w:p>
    <w:p>
      <w:pPr>
        <w:pStyle w:val="146"/>
      </w:pPr>
    </w:p>
    <w:p>
      <w:pPr>
        <w:pStyle w:val="150"/>
      </w:pPr>
      <w:r>
        <w:rPr>
          <w:b/>
          <w:bCs/>
        </w:rPr>
        <w:t>Getting Started with Kubernetes</w:t>
      </w:r>
      <w:r>
        <w:t xml:space="preserve"> is a hands-on workshop style course that teaches participants core features and functionality of Kubernetes. Students will exit the course knowing how to build a Kubernetes cluster, and how to deploy and manage applications on that cluster. </w:t>
      </w:r>
    </w:p>
    <w:p>
      <w:pPr>
        <w:pStyle w:val="128"/>
      </w:pPr>
    </w:p>
    <w:p>
      <w:pPr>
        <w:pStyle w:val="152"/>
      </w:pPr>
      <w:r>
        <w:t>Learning Objectives</w:t>
      </w:r>
    </w:p>
    <w:p>
      <w:pPr>
        <w:pStyle w:val="146"/>
      </w:pPr>
    </w:p>
    <w:p>
      <w:pPr>
        <w:pStyle w:val="128"/>
      </w:pPr>
      <w:bookmarkStart w:id="2" w:name="_Hlk26329380"/>
      <w:r>
        <w:t xml:space="preserve">This course is approximately </w:t>
      </w:r>
      <w:r>
        <w:rPr>
          <w:b/>
        </w:rPr>
        <w:t>50% hands-on</w:t>
      </w:r>
      <w:r>
        <w:t>, combining expert lecture, real-world demonstrations and group discussions with machine-based practical labs and exercises.  Our engaging instructors and mentors are highly experienced practitioners who bring years of current "on-the-job" experience</w:t>
      </w:r>
      <w:r>
        <w:rPr>
          <w:b/>
        </w:rPr>
        <w:t xml:space="preserve"> </w:t>
      </w:r>
      <w:r>
        <w:t xml:space="preserve">into every classroom.  </w:t>
      </w:r>
    </w:p>
    <w:p>
      <w:pPr>
        <w:pStyle w:val="146"/>
      </w:pPr>
    </w:p>
    <w:bookmarkEnd w:id="2"/>
    <w:p>
      <w:pPr>
        <w:pStyle w:val="128"/>
      </w:pPr>
      <w:r>
        <w:t>Working in a hands-on learning environment led by our expert facilitator, students will explore:</w:t>
      </w:r>
    </w:p>
    <w:p>
      <w:pPr>
        <w:pStyle w:val="111"/>
      </w:pPr>
      <w:r>
        <w:t>What a Kubernetes cluster is, and how to deploy and manage them on-premises and in the cloud.</w:t>
      </w:r>
    </w:p>
    <w:p>
      <w:pPr>
        <w:pStyle w:val="111"/>
      </w:pPr>
      <w:r>
        <w:t>How Kubernetes fits into the cloud-native ecosystem, and how it interfaces with other important technologies such as Docker.</w:t>
      </w:r>
    </w:p>
    <w:p>
      <w:pPr>
        <w:pStyle w:val="111"/>
      </w:pPr>
      <w:r>
        <w:t>The major Kubernetes components that let us deploy and manage applications in a modern cloud-native fashion.</w:t>
      </w:r>
    </w:p>
    <w:p>
      <w:pPr>
        <w:pStyle w:val="111"/>
      </w:pPr>
      <w:r>
        <w:t>How to define and manage applications with declarative manifest files that should be version-controlled and treated like code.</w:t>
      </w:r>
    </w:p>
    <w:p>
      <w:pPr>
        <w:pStyle w:val="109"/>
        <w:rPr>
          <w:b/>
        </w:rPr>
      </w:pPr>
    </w:p>
    <w:bookmarkEnd w:id="1"/>
    <w:p>
      <w:pPr>
        <w:pStyle w:val="115"/>
      </w:pPr>
      <w:r>
        <w:t>Audience &amp; Pre-Requisites</w:t>
      </w:r>
    </w:p>
    <w:p>
      <w:pPr>
        <w:pStyle w:val="150"/>
      </w:pPr>
      <w:bookmarkStart w:id="3" w:name="_Hlk534880339"/>
    </w:p>
    <w:p>
      <w:pPr>
        <w:pStyle w:val="150"/>
      </w:pPr>
      <w:r>
        <w:t>This in an introductory-level class for intermediate skilled team members. Students should have prior software development experience or exposure, have some basic familiarity with containers, and should also be able to navigate the command line.</w:t>
      </w:r>
    </w:p>
    <w:p>
      <w:pPr>
        <w:pStyle w:val="111"/>
        <w:numPr>
          <w:ilvl w:val="0"/>
          <w:numId w:val="0"/>
        </w:numPr>
        <w:tabs>
          <w:tab w:val="left" w:pos="1620"/>
        </w:tabs>
      </w:pPr>
    </w:p>
    <w:bookmarkEnd w:id="3"/>
    <w:p>
      <w:pPr>
        <w:pStyle w:val="115"/>
      </w:pPr>
      <w:r>
        <w:t>Course Topics / Agenda</w:t>
      </w:r>
    </w:p>
    <w:p>
      <w:pPr>
        <w:pStyle w:val="146"/>
      </w:pPr>
    </w:p>
    <w:p>
      <w:pPr>
        <w:pStyle w:val="131"/>
      </w:pPr>
      <w:r>
        <w:t>Please note that this list of topics is based on our standard course offering, evolved from typical industry uses and trends. We will work with you to tune this course and level of coverage to target the skills you need most. Topics, agenda and labs are subject to change, and may adjust during live delivery based on audience interests, participation and skill-level.</w:t>
      </w:r>
    </w:p>
    <w:p>
      <w:pPr>
        <w:pStyle w:val="131"/>
      </w:pPr>
      <w:bookmarkStart w:id="9" w:name="_GoBack"/>
      <w:bookmarkEnd w:id="9"/>
    </w:p>
    <w:p>
      <w:pPr>
        <w:pStyle w:val="146"/>
      </w:pPr>
    </w:p>
    <w:p>
      <w:pPr>
        <w:pStyle w:val="168"/>
        <w:sectPr>
          <w:headerReference r:id="rId5" w:type="first"/>
          <w:footerReference r:id="rId8" w:type="first"/>
          <w:headerReference r:id="rId3" w:type="default"/>
          <w:footerReference r:id="rId6" w:type="default"/>
          <w:headerReference r:id="rId4" w:type="even"/>
          <w:footerReference r:id="rId7" w:type="even"/>
          <w:endnotePr>
            <w:numFmt w:val="decimal"/>
          </w:endnotePr>
          <w:type w:val="continuous"/>
          <w:pgSz w:w="12240" w:h="15840"/>
          <w:pgMar w:top="1170" w:right="720" w:bottom="720" w:left="720" w:header="735" w:footer="403" w:gutter="0"/>
          <w:cols w:space="720" w:num="1"/>
          <w:titlePg/>
          <w:docGrid w:linePitch="326" w:charSpace="0"/>
        </w:sectPr>
      </w:pPr>
    </w:p>
    <w:p>
      <w:pPr>
        <w:pStyle w:val="119"/>
      </w:pPr>
      <w:r>
        <w:t>Getting Started</w:t>
      </w:r>
    </w:p>
    <w:p>
      <w:pPr>
        <w:pStyle w:val="111"/>
      </w:pPr>
      <w:r>
        <w:t>Our sample application</w:t>
      </w:r>
    </w:p>
    <w:p>
      <w:pPr>
        <w:pStyle w:val="111"/>
      </w:pPr>
      <w:r>
        <w:t>Kubernetes concepts</w:t>
      </w:r>
    </w:p>
    <w:p>
      <w:pPr>
        <w:pStyle w:val="111"/>
      </w:pPr>
      <w:r>
        <w:t>Declarative vs imperative</w:t>
      </w:r>
    </w:p>
    <w:p>
      <w:pPr>
        <w:pStyle w:val="111"/>
      </w:pPr>
      <w:r>
        <w:t>Kubernetes network model</w:t>
      </w:r>
    </w:p>
    <w:p>
      <w:pPr>
        <w:pStyle w:val="111"/>
      </w:pPr>
      <w:r>
        <w:t>First contact with kubectl</w:t>
      </w:r>
    </w:p>
    <w:p>
      <w:pPr>
        <w:pStyle w:val="111"/>
      </w:pPr>
      <w:r>
        <w:t>Setting up Kubernetes</w:t>
      </w:r>
    </w:p>
    <w:p>
      <w:pPr>
        <w:pStyle w:val="119"/>
      </w:pPr>
    </w:p>
    <w:p>
      <w:pPr>
        <w:pStyle w:val="119"/>
      </w:pPr>
      <w:r>
        <w:t>Working with Containers</w:t>
      </w:r>
    </w:p>
    <w:p>
      <w:pPr>
        <w:pStyle w:val="111"/>
      </w:pPr>
      <w:r>
        <w:t>Running our first containers on Kubernetes</w:t>
      </w:r>
    </w:p>
    <w:p>
      <w:pPr>
        <w:pStyle w:val="111"/>
      </w:pPr>
      <w:r>
        <w:t>Exposing containers</w:t>
      </w:r>
    </w:p>
    <w:p>
      <w:pPr>
        <w:pStyle w:val="111"/>
      </w:pPr>
      <w:r>
        <w:t>Shipping images with a registry</w:t>
      </w:r>
    </w:p>
    <w:p>
      <w:pPr>
        <w:pStyle w:val="111"/>
      </w:pPr>
      <w:r>
        <w:t>Running our application on Kubernetes</w:t>
      </w:r>
    </w:p>
    <w:p>
      <w:pPr>
        <w:pStyle w:val="119"/>
      </w:pPr>
    </w:p>
    <w:p>
      <w:pPr>
        <w:pStyle w:val="119"/>
      </w:pPr>
      <w:r>
        <w:t>Exploring the Kubernetes Dashboard</w:t>
      </w:r>
    </w:p>
    <w:p>
      <w:pPr>
        <w:pStyle w:val="111"/>
      </w:pPr>
      <w:r>
        <w:t>The Kubernetes dashboard</w:t>
      </w:r>
    </w:p>
    <w:p>
      <w:pPr>
        <w:pStyle w:val="111"/>
      </w:pPr>
      <w:r>
        <w:t>Security implications of kubectl apply</w:t>
      </w:r>
    </w:p>
    <w:p>
      <w:pPr>
        <w:pStyle w:val="111"/>
      </w:pPr>
      <w:r>
        <w:t>Scaling a deployment</w:t>
      </w:r>
    </w:p>
    <w:p>
      <w:pPr>
        <w:pStyle w:val="111"/>
      </w:pPr>
      <w:r>
        <w:t>Daemon sets</w:t>
      </w:r>
    </w:p>
    <w:p>
      <w:pPr>
        <w:pStyle w:val="111"/>
      </w:pPr>
      <w:r>
        <w:t>Labels and selectors</w:t>
      </w:r>
    </w:p>
    <w:p>
      <w:pPr>
        <w:pStyle w:val="111"/>
      </w:pPr>
      <w:r>
        <w:t>Rolling updates</w:t>
      </w:r>
    </w:p>
    <w:p>
      <w:pPr>
        <w:pStyle w:val="119"/>
      </w:pPr>
    </w:p>
    <w:p>
      <w:pPr>
        <w:pStyle w:val="119"/>
      </w:pPr>
      <w:r>
        <w:t>Next Steps</w:t>
      </w:r>
    </w:p>
    <w:p>
      <w:pPr>
        <w:pStyle w:val="111"/>
      </w:pPr>
      <w:r>
        <w:t>Accessing logs from the CLI</w:t>
      </w:r>
    </w:p>
    <w:p>
      <w:pPr>
        <w:pStyle w:val="111"/>
      </w:pPr>
      <w:r>
        <w:t>Managing stacks with Helm</w:t>
      </w:r>
    </w:p>
    <w:p>
      <w:pPr>
        <w:pStyle w:val="111"/>
      </w:pPr>
      <w:r>
        <w:t>Namespaces</w:t>
      </w:r>
    </w:p>
    <w:p>
      <w:pPr>
        <w:pStyle w:val="111"/>
        <w:rPr>
          <w:b/>
        </w:rPr>
      </w:pPr>
      <w:r>
        <w:t>Next steps</w:t>
      </w:r>
    </w:p>
    <w:p>
      <w:pPr>
        <w:pStyle w:val="119"/>
      </w:pPr>
    </w:p>
    <w:p>
      <w:pPr>
        <w:pStyle w:val="128"/>
        <w:sectPr>
          <w:endnotePr>
            <w:numFmt w:val="decimal"/>
          </w:endnotePr>
          <w:type w:val="continuous"/>
          <w:pgSz w:w="12240" w:h="15840"/>
          <w:pgMar w:top="1170" w:right="720" w:bottom="720" w:left="720" w:header="735" w:footer="403" w:gutter="0"/>
          <w:cols w:space="720" w:num="3"/>
          <w:titlePg/>
          <w:docGrid w:linePitch="326" w:charSpace="0"/>
        </w:sectPr>
      </w:pPr>
    </w:p>
    <w:p>
      <w:pPr>
        <w:pStyle w:val="128"/>
      </w:pPr>
    </w:p>
    <w:p>
      <w:pPr>
        <w:pStyle w:val="146"/>
        <w:pBdr>
          <w:top w:val="single" w:color="auto" w:sz="4" w:space="1"/>
        </w:pBdr>
      </w:pPr>
    </w:p>
    <w:p>
      <w:pPr>
        <w:pStyle w:val="128"/>
      </w:pPr>
      <w:bookmarkStart w:id="4" w:name="_Hlk53579859"/>
      <w:bookmarkStart w:id="5" w:name="_Hlk53746370"/>
      <w:bookmarkStart w:id="6" w:name="_Hlk50382965"/>
      <w:bookmarkStart w:id="7" w:name="_Hlk53666405"/>
      <w:r>
        <w:rPr>
          <w:b/>
          <w:bCs/>
          <w:color w:val="0070C0"/>
        </w:rPr>
        <w:t xml:space="preserve">Student Materials: </w:t>
      </w:r>
      <w:r>
        <w:t xml:space="preserve">Each participant will receive a </w:t>
      </w:r>
      <w:r>
        <w:rPr>
          <w:b/>
          <w:bCs/>
        </w:rPr>
        <w:t>Student Guide</w:t>
      </w:r>
      <w:r>
        <w:t xml:space="preserve"> with course notes, code samples, software tutorials, step-by-step written lab instructions, diagrams and related reference materials and resource links. Students will also receive the project files (or code, if applicable) and solutions required for the hands-on work.</w:t>
      </w:r>
      <w:bookmarkEnd w:id="4"/>
      <w:r>
        <w:t xml:space="preserve"> </w:t>
      </w:r>
    </w:p>
    <w:p>
      <w:pPr>
        <w:pStyle w:val="128"/>
      </w:pPr>
    </w:p>
    <w:bookmarkEnd w:id="5"/>
    <w:p>
      <w:pPr>
        <w:pStyle w:val="128"/>
      </w:pPr>
      <w:bookmarkStart w:id="8" w:name="_Hlk53746351"/>
      <w:r>
        <w:rPr>
          <w:b/>
          <w:bCs/>
          <w:color w:val="0070C0"/>
        </w:rPr>
        <w:t xml:space="preserve">Hands-On Setup Made Simple! </w:t>
      </w:r>
      <w:r>
        <w:t>Our dedicated tech team will work with you to ensure our ‘easy-access’ cloud-based course environment is accessible, fully-tested and verified as ready to go well in advance of the course start date, ensuring a smooth start to class and effective learning experience for all participants. Please inquire for details and options</w:t>
      </w:r>
      <w:bookmarkEnd w:id="6"/>
      <w:bookmarkEnd w:id="7"/>
      <w:bookmarkEnd w:id="8"/>
      <w:r>
        <w:t>.</w:t>
      </w:r>
    </w:p>
    <w:sectPr>
      <w:endnotePr>
        <w:numFmt w:val="decimal"/>
      </w:endnotePr>
      <w:type w:val="continuous"/>
      <w:pgSz w:w="12240" w:h="15840"/>
      <w:pgMar w:top="1170" w:right="720" w:bottom="720" w:left="720" w:header="735" w:footer="403" w:gutter="0"/>
      <w:cols w:space="720" w:num="1"/>
      <w:titlePg/>
      <w:docGrid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Nimbus Roman No9 L"/>
    <w:panose1 w:val="00000000000000000000"/>
    <w:charset w:val="86"/>
    <w:family w:val="auto"/>
    <w:pitch w:val="default"/>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EB Garamond 12"/>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New Century Schlbk">
    <w:altName w:val="Comfortaa Light"/>
    <w:panose1 w:val="00000000000000000000"/>
    <w:charset w:val="4D"/>
    <w:family w:val="auto"/>
    <w:pitch w:val="default"/>
    <w:sig w:usb0="00000000" w:usb1="00000000" w:usb2="00000000" w:usb3="00000000" w:csb0="00000001" w:csb1="00000000"/>
  </w:font>
  <w:font w:name="Palatino">
    <w:altName w:val="Comfortaa Light"/>
    <w:panose1 w:val="00000000000000000000"/>
    <w:charset w:val="00"/>
    <w:family w:val="roman"/>
    <w:pitch w:val="default"/>
    <w:sig w:usb0="00000000" w:usb1="00000000" w:usb2="00000000" w:usb3="00000000" w:csb0="00000001" w:csb1="00000000"/>
  </w:font>
  <w:font w:name="Tahoma">
    <w:altName w:val="DejaVu Sans"/>
    <w:panose1 w:val="020B0604030504040204"/>
    <w:charset w:val="00"/>
    <w:family w:val="swiss"/>
    <w:pitch w:val="default"/>
    <w:sig w:usb0="00000000" w:usb1="00000000" w:usb2="00000029" w:usb3="00000000" w:csb0="000101FF" w:csb1="00000000"/>
  </w:font>
  <w:font w:name="Symbol">
    <w:altName w:val="OpenSymbol"/>
    <w:panose1 w:val="05050102010706020507"/>
    <w:charset w:val="02"/>
    <w:family w:val="roman"/>
    <w:pitch w:val="default"/>
    <w:sig w:usb0="00000000" w:usb1="00000000" w:usb2="00000000" w:usb3="00000000" w:csb0="80000000" w:csb1="00000000"/>
  </w:font>
  <w:font w:name="Arial Unicode MS">
    <w:altName w:val="Nimbus Roman No9 L"/>
    <w:panose1 w:val="020B0604020202020204"/>
    <w:charset w:val="80"/>
    <w:family w:val="swiss"/>
    <w:pitch w:val="default"/>
    <w:sig w:usb0="00000000" w:usb1="00000000" w:usb2="0000003F" w:usb3="00000000" w:csb0="003F01FF" w:csb1="00000000"/>
  </w:font>
  <w:font w:name="Wingdings">
    <w:altName w:val="OpenSymbol"/>
    <w:panose1 w:val="05000000000000000000"/>
    <w:charset w:val="02"/>
    <w:family w:val="auto"/>
    <w:pitch w:val="default"/>
    <w:sig w:usb0="00000000" w:usb1="00000000" w:usb2="00000000" w:usb3="00000000" w:csb0="80000000" w:csb1="00000000"/>
  </w:font>
  <w:font w:name="Verdana">
    <w:altName w:val="Open Sans"/>
    <w:panose1 w:val="020B0604030504040204"/>
    <w:charset w:val="00"/>
    <w:family w:val="swiss"/>
    <w:pitch w:val="default"/>
    <w:sig w:usb0="00000000" w:usb1="00000000" w:usb2="00000010" w:usb3="00000000" w:csb0="0000019F" w:csb1="00000000"/>
  </w:font>
  <w:font w:name="LinLibertine">
    <w:altName w:val="Comfortaa Light"/>
    <w:panose1 w:val="00000000000000000000"/>
    <w:charset w:val="00"/>
    <w:family w:val="roman"/>
    <w:pitch w:val="default"/>
    <w:sig w:usb0="00000000" w:usb1="00000000" w:usb2="00000000" w:usb3="00000000" w:csb0="00000000" w:csb1="00000000"/>
  </w:font>
  <w:font w:name="LinLibertineB">
    <w:altName w:val="Comfortaa Light"/>
    <w:panose1 w:val="00000000000000000000"/>
    <w:charset w:val="00"/>
    <w:family w:val="roman"/>
    <w:pitch w:val="default"/>
    <w:sig w:usb0="00000000" w:usb1="00000000" w:usb2="00000000" w:usb3="00000000" w:csb0="00000000" w:csb1="00000000"/>
  </w:font>
  <w:font w:name="AnonymousPro">
    <w:altName w:val="Comfortaa Light"/>
    <w:panose1 w:val="00000000000000000000"/>
    <w:charset w:val="00"/>
    <w:family w:val="roman"/>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DejaVu Sans">
    <w:panose1 w:val="020B0606030804020204"/>
    <w:charset w:val="00"/>
    <w:family w:val="auto"/>
    <w:pitch w:val="default"/>
    <w:sig w:usb0="E7006EFF" w:usb1="D200FDFF" w:usb2="0A246029" w:usb3="0400200C" w:csb0="600001FF" w:csb1="DFFF0000"/>
  </w:font>
  <w:font w:name="Comfortaa Light">
    <w:panose1 w:val="00000400000000000000"/>
    <w:charset w:val="00"/>
    <w:family w:val="auto"/>
    <w:pitch w:val="default"/>
    <w:sig w:usb0="20000287" w:usb1="00000002" w:usb2="00000000" w:usb3="00000000" w:csb0="2000019F" w:csb1="00000000"/>
  </w:font>
  <w:font w:name="Arimo">
    <w:panose1 w:val="020B0604020202020204"/>
    <w:charset w:val="00"/>
    <w:family w:val="auto"/>
    <w:pitch w:val="default"/>
    <w:sig w:usb0="E0000AFF" w:usb1="500078FF" w:usb2="00000021" w:usb3="00000000" w:csb0="600001BF" w:csb1="DFF70000"/>
  </w:font>
  <w:font w:name="Open Sans">
    <w:panose1 w:val="020B0606030504020204"/>
    <w:charset w:val="00"/>
    <w:family w:val="auto"/>
    <w:pitch w:val="default"/>
    <w:sig w:usb0="E00002EF" w:usb1="4000205B" w:usb2="00000028"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3"/>
      <w:tabs>
        <w:tab w:val="left" w:pos="0"/>
        <w:tab w:val="right" w:pos="10800"/>
      </w:tabs>
      <w:spacing w:after="40"/>
      <w:jc w:val="center"/>
      <w:rPr>
        <w:rFonts w:ascii="Arial" w:hAnsi="Arial" w:cs="Arial"/>
        <w:b/>
        <w:sz w:val="10"/>
      </w:rPr>
    </w:pPr>
  </w:p>
  <w:p>
    <w:pPr>
      <w:pStyle w:val="33"/>
      <w:pBdr>
        <w:top w:val="single" w:color="auto" w:sz="4" w:space="1"/>
      </w:pBdr>
      <w:tabs>
        <w:tab w:val="clear" w:pos="8640"/>
      </w:tabs>
      <w:spacing w:after="40"/>
      <w:ind w:left="-630" w:right="-630"/>
      <w:jc w:val="center"/>
      <w:rPr>
        <w:rFonts w:ascii="Arial" w:hAnsi="Arial" w:cs="Arial"/>
        <w:b/>
        <w:sz w:val="4"/>
        <w:szCs w:val="14"/>
      </w:rPr>
    </w:pPr>
  </w:p>
  <w:p>
    <w:pPr>
      <w:pStyle w:val="33"/>
      <w:tabs>
        <w:tab w:val="left" w:pos="0"/>
        <w:tab w:val="right" w:pos="10800"/>
        <w:tab w:val="clear" w:pos="8640"/>
      </w:tabs>
      <w:spacing w:after="40"/>
      <w:jc w:val="center"/>
      <w:rPr>
        <w:rFonts w:ascii="Arial" w:hAnsi="Arial" w:cs="Arial"/>
        <w:sz w:val="16"/>
      </w:rPr>
    </w:pPr>
    <w:r>
      <w:rPr>
        <w:rFonts w:ascii="Arial" w:hAnsi="Arial" w:cs="Arial"/>
        <w:b/>
        <w:sz w:val="16"/>
      </w:rPr>
      <w:t xml:space="preserve">Trivera Technologies </w:t>
    </w:r>
    <w:r>
      <w:rPr>
        <w:rFonts w:ascii="Arial" w:hAnsi="Arial" w:cs="Arial"/>
        <w:b/>
        <w:color w:val="7F7F7F" w:themeColor="background1" w:themeShade="80"/>
        <w:sz w:val="16"/>
      </w:rPr>
      <w:t>●</w:t>
    </w:r>
    <w:r>
      <w:rPr>
        <w:rFonts w:ascii="Arial" w:hAnsi="Arial" w:cs="Arial"/>
        <w:b/>
        <w:sz w:val="16"/>
      </w:rPr>
      <w:t xml:space="preserve"> </w:t>
    </w:r>
    <w:r>
      <w:rPr>
        <w:rFonts w:ascii="Arial" w:hAnsi="Arial" w:cs="Arial"/>
        <w:sz w:val="16"/>
      </w:rPr>
      <w:t>IT Training, Coaching &amp; Skills Development Solutions</w:t>
    </w:r>
    <w:r>
      <w:rPr>
        <w:rFonts w:ascii="Arial" w:hAnsi="Arial" w:cs="Arial"/>
        <w:sz w:val="16"/>
      </w:rPr>
      <w:tab/>
    </w:r>
    <w:r>
      <w:fldChar w:fldCharType="begin"/>
    </w:r>
    <w:r>
      <w:instrText xml:space="preserve"> HYPERLINK "http://www.triveratech.com" </w:instrText>
    </w:r>
    <w:r>
      <w:fldChar w:fldCharType="separate"/>
    </w:r>
    <w:r>
      <w:rPr>
        <w:rStyle w:val="36"/>
        <w:rFonts w:ascii="Arial" w:hAnsi="Arial" w:cs="Arial"/>
        <w:color w:val="0070C0"/>
        <w:sz w:val="16"/>
        <w:u w:val="none"/>
      </w:rPr>
      <w:t>www.triveratech.com</w:t>
    </w:r>
    <w:r>
      <w:rPr>
        <w:rStyle w:val="36"/>
        <w:rFonts w:ascii="Arial" w:hAnsi="Arial" w:cs="Arial"/>
        <w:color w:val="0070C0"/>
        <w:sz w:val="16"/>
        <w:u w:val="none"/>
      </w:rPr>
      <w:fldChar w:fldCharType="end"/>
    </w:r>
    <w:r>
      <w:rPr>
        <w:rFonts w:ascii="Arial" w:hAnsi="Arial" w:cs="Arial"/>
        <w:b/>
        <w:sz w:val="16"/>
      </w:rPr>
      <w:t xml:space="preserve"> </w:t>
    </w:r>
    <w:r>
      <w:rPr>
        <w:rFonts w:ascii="Arial" w:hAnsi="Arial" w:cs="Arial"/>
        <w:b/>
        <w:color w:val="7F7F7F" w:themeColor="background1" w:themeShade="80"/>
        <w:sz w:val="16"/>
      </w:rPr>
      <w:t>●</w:t>
    </w:r>
    <w:r>
      <w:rPr>
        <w:rFonts w:ascii="Arial" w:hAnsi="Arial" w:cs="Arial"/>
        <w:b/>
        <w:sz w:val="16"/>
      </w:rPr>
      <w:t xml:space="preserve"> </w:t>
    </w:r>
    <w:r>
      <w:fldChar w:fldCharType="begin"/>
    </w:r>
    <w:r>
      <w:instrText xml:space="preserve"> HYPERLINK "mailto:Info@triveratech.com" </w:instrText>
    </w:r>
    <w:r>
      <w:fldChar w:fldCharType="separate"/>
    </w:r>
    <w:r>
      <w:rPr>
        <w:rStyle w:val="36"/>
        <w:rFonts w:ascii="Arial" w:hAnsi="Arial" w:cs="Arial"/>
        <w:color w:val="0070C0"/>
        <w:sz w:val="16"/>
        <w:u w:val="none"/>
      </w:rPr>
      <w:t>Info@triveratech.com</w:t>
    </w:r>
    <w:r>
      <w:rPr>
        <w:rStyle w:val="36"/>
        <w:rFonts w:ascii="Arial" w:hAnsi="Arial" w:cs="Arial"/>
        <w:color w:val="0070C0"/>
        <w:sz w:val="16"/>
        <w:u w:val="none"/>
      </w:rPr>
      <w:fldChar w:fldCharType="end"/>
    </w:r>
    <w:r>
      <w:rPr>
        <w:rFonts w:ascii="Arial" w:hAnsi="Arial" w:cs="Arial"/>
        <w:b/>
        <w:sz w:val="16"/>
      </w:rPr>
      <w:t xml:space="preserve"> </w:t>
    </w:r>
    <w:r>
      <w:rPr>
        <w:rFonts w:ascii="Arial" w:hAnsi="Arial" w:cs="Arial"/>
        <w:b/>
        <w:color w:val="7F7F7F" w:themeColor="background1" w:themeShade="80"/>
        <w:sz w:val="16"/>
      </w:rPr>
      <w:t>●</w:t>
    </w:r>
    <w:r>
      <w:rPr>
        <w:rFonts w:ascii="Arial" w:hAnsi="Arial" w:cs="Arial"/>
        <w:b/>
        <w:sz w:val="16"/>
      </w:rPr>
      <w:t xml:space="preserve"> </w:t>
    </w:r>
    <w:r>
      <w:rPr>
        <w:rFonts w:ascii="Arial" w:hAnsi="Arial" w:cs="Arial"/>
        <w:bCs/>
        <w:sz w:val="16"/>
      </w:rPr>
      <w:t>toll free</w:t>
    </w:r>
    <w:r>
      <w:rPr>
        <w:rFonts w:ascii="Arial" w:hAnsi="Arial" w:cs="Arial"/>
        <w:b/>
        <w:sz w:val="16"/>
      </w:rPr>
      <w:t xml:space="preserve"> </w:t>
    </w:r>
    <w:r>
      <w:rPr>
        <w:rFonts w:ascii="Arial" w:hAnsi="Arial" w:cs="Arial"/>
        <w:sz w:val="16"/>
      </w:rPr>
      <w:t>844.475.4559</w:t>
    </w:r>
  </w:p>
  <w:p>
    <w:pPr>
      <w:pStyle w:val="33"/>
      <w:tabs>
        <w:tab w:val="left" w:pos="0"/>
        <w:tab w:val="right" w:pos="10800"/>
        <w:tab w:val="clear" w:pos="8640"/>
      </w:tabs>
      <w:spacing w:after="40"/>
      <w:jc w:val="center"/>
    </w:pPr>
    <w:r>
      <w:rPr>
        <w:rFonts w:ascii="Arial" w:hAnsi="Arial" w:cs="Arial"/>
        <w:sz w:val="16"/>
      </w:rPr>
      <w:t xml:space="preserve">Getting Started with Kubernetes  </w:t>
    </w:r>
    <w:r>
      <w:rPr>
        <w:rFonts w:ascii="Arial" w:hAnsi="Arial" w:cs="Arial"/>
        <w:b/>
        <w:color w:val="7F7F7F" w:themeColor="background1" w:themeShade="80"/>
        <w:sz w:val="16"/>
      </w:rPr>
      <w:t>●</w:t>
    </w:r>
    <w:r>
      <w:rPr>
        <w:rFonts w:ascii="Arial" w:hAnsi="Arial" w:cs="Arial"/>
        <w:b/>
        <w:sz w:val="16"/>
      </w:rPr>
      <w:t xml:space="preserve">  </w:t>
    </w:r>
    <w:r>
      <w:rPr>
        <w:rFonts w:ascii="Arial" w:hAnsi="Arial" w:cs="Arial"/>
        <w:sz w:val="16"/>
      </w:rPr>
      <w:t xml:space="preserve">TTDV7590  </w:t>
    </w:r>
    <w:r>
      <w:rPr>
        <w:rFonts w:ascii="Arial" w:hAnsi="Arial" w:cs="Arial"/>
        <w:sz w:val="16"/>
      </w:rPr>
      <w:tab/>
    </w:r>
    <w:r>
      <w:rPr>
        <w:rFonts w:ascii="Arial" w:hAnsi="Arial" w:cs="Arial"/>
        <w:sz w:val="16"/>
      </w:rPr>
      <w:tab/>
    </w:r>
    <w:r>
      <w:rPr>
        <w:rFonts w:ascii="Arial" w:hAnsi="Arial" w:cs="Arial"/>
        <w:sz w:val="16"/>
      </w:rPr>
      <w:t>2021</w:t>
    </w:r>
    <w:r>
      <w:rPr>
        <w:rFonts w:ascii="Arial" w:hAnsi="Arial" w:cs="Arial"/>
        <w:b/>
        <w:sz w:val="16"/>
      </w:rPr>
      <w:t xml:space="preserve"> </w:t>
    </w:r>
    <w:r>
      <w:rPr>
        <w:rFonts w:ascii="Arial" w:hAnsi="Arial" w:cs="Arial"/>
        <w:b/>
        <w:color w:val="7F7F7F" w:themeColor="background1" w:themeShade="80"/>
        <w:sz w:val="16"/>
      </w:rPr>
      <w:t>●</w:t>
    </w:r>
    <w:r>
      <w:rPr>
        <w:rFonts w:ascii="Arial" w:hAnsi="Arial" w:cs="Arial"/>
        <w:b/>
        <w:sz w:val="16"/>
      </w:rPr>
      <w:t xml:space="preserve"> </w:t>
    </w:r>
    <w:r>
      <w:rPr>
        <w:rFonts w:ascii="Arial" w:hAnsi="Arial" w:cs="Arial"/>
        <w:sz w:val="16"/>
      </w:rPr>
      <w:t xml:space="preserve">Page </w:t>
    </w:r>
    <w:r>
      <w:rPr>
        <w:rStyle w:val="72"/>
        <w:rFonts w:ascii="Arial" w:hAnsi="Arial" w:cs="Arial"/>
        <w:sz w:val="16"/>
      </w:rPr>
      <w:fldChar w:fldCharType="begin"/>
    </w:r>
    <w:r>
      <w:rPr>
        <w:rStyle w:val="72"/>
        <w:rFonts w:ascii="Arial" w:hAnsi="Arial" w:cs="Arial"/>
        <w:sz w:val="16"/>
      </w:rPr>
      <w:instrText xml:space="preserve"> PAGE </w:instrText>
    </w:r>
    <w:r>
      <w:rPr>
        <w:rStyle w:val="72"/>
        <w:rFonts w:ascii="Arial" w:hAnsi="Arial" w:cs="Arial"/>
        <w:sz w:val="16"/>
      </w:rPr>
      <w:fldChar w:fldCharType="separate"/>
    </w:r>
    <w:r>
      <w:rPr>
        <w:rStyle w:val="72"/>
        <w:rFonts w:ascii="Arial" w:hAnsi="Arial" w:cs="Arial"/>
        <w:sz w:val="16"/>
      </w:rPr>
      <w:t>1</w:t>
    </w:r>
    <w:r>
      <w:rPr>
        <w:rStyle w:val="72"/>
        <w:rFonts w:ascii="Arial" w:hAnsi="Arial" w:cs="Arial"/>
        <w:sz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3"/>
      <w:tabs>
        <w:tab w:val="left" w:pos="0"/>
        <w:tab w:val="right" w:pos="10800"/>
      </w:tabs>
      <w:spacing w:after="40"/>
      <w:jc w:val="center"/>
      <w:rPr>
        <w:rFonts w:ascii="Arial" w:hAnsi="Arial" w:cs="Arial"/>
        <w:b/>
        <w:sz w:val="10"/>
      </w:rPr>
    </w:pPr>
  </w:p>
  <w:p>
    <w:pPr>
      <w:pStyle w:val="33"/>
      <w:pBdr>
        <w:top w:val="single" w:color="auto" w:sz="4" w:space="1"/>
      </w:pBdr>
      <w:tabs>
        <w:tab w:val="clear" w:pos="8640"/>
      </w:tabs>
      <w:spacing w:after="40"/>
      <w:ind w:left="-630" w:right="-630"/>
      <w:jc w:val="center"/>
      <w:rPr>
        <w:rFonts w:ascii="Arial" w:hAnsi="Arial" w:cs="Arial"/>
        <w:b/>
        <w:sz w:val="4"/>
        <w:szCs w:val="14"/>
      </w:rPr>
    </w:pPr>
  </w:p>
  <w:p>
    <w:pPr>
      <w:pStyle w:val="33"/>
      <w:tabs>
        <w:tab w:val="left" w:pos="0"/>
        <w:tab w:val="right" w:pos="10800"/>
        <w:tab w:val="clear" w:pos="8640"/>
      </w:tabs>
      <w:spacing w:after="40"/>
      <w:jc w:val="center"/>
      <w:rPr>
        <w:rFonts w:ascii="Arial" w:hAnsi="Arial" w:cs="Arial"/>
        <w:sz w:val="16"/>
      </w:rPr>
    </w:pPr>
    <w:r>
      <w:rPr>
        <w:rFonts w:ascii="Arial" w:hAnsi="Arial" w:cs="Arial"/>
        <w:b/>
        <w:sz w:val="16"/>
      </w:rPr>
      <w:t xml:space="preserve">Trivera Technologies </w:t>
    </w:r>
    <w:r>
      <w:rPr>
        <w:rFonts w:ascii="Arial" w:hAnsi="Arial" w:cs="Arial"/>
        <w:b/>
        <w:color w:val="7F7F7F" w:themeColor="background1" w:themeShade="80"/>
        <w:sz w:val="16"/>
      </w:rPr>
      <w:t>●</w:t>
    </w:r>
    <w:r>
      <w:rPr>
        <w:rFonts w:ascii="Arial" w:hAnsi="Arial" w:cs="Arial"/>
        <w:b/>
        <w:sz w:val="16"/>
      </w:rPr>
      <w:t xml:space="preserve"> </w:t>
    </w:r>
    <w:r>
      <w:rPr>
        <w:rFonts w:ascii="Arial" w:hAnsi="Arial" w:cs="Arial"/>
        <w:sz w:val="16"/>
      </w:rPr>
      <w:t>IT Training, Coaching &amp; Skills Development Solutions</w:t>
    </w:r>
    <w:r>
      <w:rPr>
        <w:rFonts w:ascii="Arial" w:hAnsi="Arial" w:cs="Arial"/>
        <w:sz w:val="16"/>
      </w:rPr>
      <w:tab/>
    </w:r>
    <w:r>
      <w:fldChar w:fldCharType="begin"/>
    </w:r>
    <w:r>
      <w:instrText xml:space="preserve"> HYPERLINK "http://www.triveratech.com" </w:instrText>
    </w:r>
    <w:r>
      <w:fldChar w:fldCharType="separate"/>
    </w:r>
    <w:r>
      <w:rPr>
        <w:rStyle w:val="36"/>
        <w:rFonts w:ascii="Arial" w:hAnsi="Arial" w:cs="Arial"/>
        <w:color w:val="0070C0"/>
        <w:sz w:val="16"/>
        <w:u w:val="none"/>
      </w:rPr>
      <w:t>www.triveratech.com</w:t>
    </w:r>
    <w:r>
      <w:rPr>
        <w:rStyle w:val="36"/>
        <w:rFonts w:ascii="Arial" w:hAnsi="Arial" w:cs="Arial"/>
        <w:color w:val="0070C0"/>
        <w:sz w:val="16"/>
        <w:u w:val="none"/>
      </w:rPr>
      <w:fldChar w:fldCharType="end"/>
    </w:r>
    <w:r>
      <w:rPr>
        <w:rFonts w:ascii="Arial" w:hAnsi="Arial" w:cs="Arial"/>
        <w:b/>
        <w:sz w:val="16"/>
      </w:rPr>
      <w:t xml:space="preserve"> </w:t>
    </w:r>
    <w:r>
      <w:rPr>
        <w:rFonts w:ascii="Arial" w:hAnsi="Arial" w:cs="Arial"/>
        <w:b/>
        <w:color w:val="7F7F7F" w:themeColor="background1" w:themeShade="80"/>
        <w:sz w:val="16"/>
      </w:rPr>
      <w:t>●</w:t>
    </w:r>
    <w:r>
      <w:rPr>
        <w:rFonts w:ascii="Arial" w:hAnsi="Arial" w:cs="Arial"/>
        <w:b/>
        <w:sz w:val="16"/>
      </w:rPr>
      <w:t xml:space="preserve"> </w:t>
    </w:r>
    <w:r>
      <w:fldChar w:fldCharType="begin"/>
    </w:r>
    <w:r>
      <w:instrText xml:space="preserve"> HYPERLINK "mailto:Info@triveratech.com" </w:instrText>
    </w:r>
    <w:r>
      <w:fldChar w:fldCharType="separate"/>
    </w:r>
    <w:r>
      <w:rPr>
        <w:rStyle w:val="36"/>
        <w:rFonts w:ascii="Arial" w:hAnsi="Arial" w:cs="Arial"/>
        <w:color w:val="0070C0"/>
        <w:sz w:val="16"/>
        <w:u w:val="none"/>
      </w:rPr>
      <w:t>Info@triveratech.com</w:t>
    </w:r>
    <w:r>
      <w:rPr>
        <w:rStyle w:val="36"/>
        <w:rFonts w:ascii="Arial" w:hAnsi="Arial" w:cs="Arial"/>
        <w:color w:val="0070C0"/>
        <w:sz w:val="16"/>
        <w:u w:val="none"/>
      </w:rPr>
      <w:fldChar w:fldCharType="end"/>
    </w:r>
    <w:r>
      <w:rPr>
        <w:rFonts w:ascii="Arial" w:hAnsi="Arial" w:cs="Arial"/>
        <w:b/>
        <w:sz w:val="16"/>
      </w:rPr>
      <w:t xml:space="preserve"> </w:t>
    </w:r>
    <w:r>
      <w:rPr>
        <w:rFonts w:ascii="Arial" w:hAnsi="Arial" w:cs="Arial"/>
        <w:b/>
        <w:color w:val="7F7F7F" w:themeColor="background1" w:themeShade="80"/>
        <w:sz w:val="16"/>
      </w:rPr>
      <w:t>●</w:t>
    </w:r>
    <w:r>
      <w:rPr>
        <w:rFonts w:ascii="Arial" w:hAnsi="Arial" w:cs="Arial"/>
        <w:b/>
        <w:sz w:val="16"/>
      </w:rPr>
      <w:t xml:space="preserve"> </w:t>
    </w:r>
    <w:r>
      <w:rPr>
        <w:rFonts w:ascii="Arial" w:hAnsi="Arial" w:cs="Arial"/>
        <w:bCs/>
        <w:sz w:val="16"/>
      </w:rPr>
      <w:t>toll free</w:t>
    </w:r>
    <w:r>
      <w:rPr>
        <w:rFonts w:ascii="Arial" w:hAnsi="Arial" w:cs="Arial"/>
        <w:b/>
        <w:sz w:val="16"/>
      </w:rPr>
      <w:t xml:space="preserve"> </w:t>
    </w:r>
    <w:r>
      <w:rPr>
        <w:rFonts w:ascii="Arial" w:hAnsi="Arial" w:cs="Arial"/>
        <w:sz w:val="16"/>
      </w:rPr>
      <w:t>844.475.4559</w:t>
    </w:r>
  </w:p>
  <w:p>
    <w:pPr>
      <w:pStyle w:val="33"/>
      <w:tabs>
        <w:tab w:val="left" w:pos="0"/>
        <w:tab w:val="right" w:pos="10800"/>
        <w:tab w:val="clear" w:pos="8640"/>
      </w:tabs>
      <w:spacing w:after="40"/>
      <w:jc w:val="center"/>
    </w:pPr>
    <w:r>
      <w:rPr>
        <w:rFonts w:ascii="Arial" w:hAnsi="Arial" w:cs="Arial"/>
        <w:sz w:val="16"/>
      </w:rPr>
      <w:t xml:space="preserve">Getting Started with Kubernetes  </w:t>
    </w:r>
    <w:r>
      <w:rPr>
        <w:rFonts w:ascii="Arial" w:hAnsi="Arial" w:cs="Arial"/>
        <w:b/>
        <w:color w:val="7F7F7F" w:themeColor="background1" w:themeShade="80"/>
        <w:sz w:val="16"/>
      </w:rPr>
      <w:t>●</w:t>
    </w:r>
    <w:r>
      <w:rPr>
        <w:rFonts w:ascii="Arial" w:hAnsi="Arial" w:cs="Arial"/>
        <w:b/>
        <w:sz w:val="16"/>
      </w:rPr>
      <w:t xml:space="preserve">  </w:t>
    </w:r>
    <w:r>
      <w:rPr>
        <w:rFonts w:ascii="Arial" w:hAnsi="Arial" w:cs="Arial"/>
        <w:sz w:val="16"/>
      </w:rPr>
      <w:t xml:space="preserve">TTDV7590  </w:t>
    </w:r>
    <w:r>
      <w:rPr>
        <w:rFonts w:ascii="Arial" w:hAnsi="Arial" w:cs="Arial"/>
        <w:sz w:val="16"/>
      </w:rPr>
      <w:tab/>
    </w:r>
    <w:r>
      <w:rPr>
        <w:rFonts w:ascii="Arial" w:hAnsi="Arial" w:cs="Arial"/>
        <w:sz w:val="16"/>
      </w:rPr>
      <w:tab/>
    </w:r>
    <w:r>
      <w:rPr>
        <w:rFonts w:ascii="Arial" w:hAnsi="Arial" w:cs="Arial"/>
        <w:sz w:val="16"/>
      </w:rPr>
      <w:t>2021</w:t>
    </w:r>
    <w:r>
      <w:rPr>
        <w:rFonts w:ascii="Arial" w:hAnsi="Arial" w:cs="Arial"/>
        <w:b/>
        <w:sz w:val="16"/>
      </w:rPr>
      <w:t xml:space="preserve"> </w:t>
    </w:r>
    <w:r>
      <w:rPr>
        <w:rFonts w:ascii="Arial" w:hAnsi="Arial" w:cs="Arial"/>
        <w:b/>
        <w:color w:val="7F7F7F" w:themeColor="background1" w:themeShade="80"/>
        <w:sz w:val="16"/>
      </w:rPr>
      <w:t>●</w:t>
    </w:r>
    <w:r>
      <w:rPr>
        <w:rFonts w:ascii="Arial" w:hAnsi="Arial" w:cs="Arial"/>
        <w:b/>
        <w:sz w:val="16"/>
      </w:rPr>
      <w:t xml:space="preserve"> </w:t>
    </w:r>
    <w:r>
      <w:rPr>
        <w:rFonts w:ascii="Arial" w:hAnsi="Arial" w:cs="Arial"/>
        <w:sz w:val="16"/>
      </w:rPr>
      <w:t xml:space="preserve">Page </w:t>
    </w:r>
    <w:r>
      <w:rPr>
        <w:rStyle w:val="72"/>
        <w:rFonts w:ascii="Arial" w:hAnsi="Arial" w:cs="Arial"/>
        <w:sz w:val="16"/>
      </w:rPr>
      <w:fldChar w:fldCharType="begin"/>
    </w:r>
    <w:r>
      <w:rPr>
        <w:rStyle w:val="72"/>
        <w:rFonts w:ascii="Arial" w:hAnsi="Arial" w:cs="Arial"/>
        <w:sz w:val="16"/>
      </w:rPr>
      <w:instrText xml:space="preserve"> PAGE </w:instrText>
    </w:r>
    <w:r>
      <w:rPr>
        <w:rStyle w:val="72"/>
        <w:rFonts w:ascii="Arial" w:hAnsi="Arial" w:cs="Arial"/>
        <w:sz w:val="16"/>
      </w:rPr>
      <w:fldChar w:fldCharType="separate"/>
    </w:r>
    <w:r>
      <w:rPr>
        <w:rStyle w:val="72"/>
        <w:rFonts w:ascii="Arial" w:hAnsi="Arial" w:cs="Arial"/>
        <w:sz w:val="16"/>
      </w:rPr>
      <w:t>2</w:t>
    </w:r>
    <w:r>
      <w:rPr>
        <w:rStyle w:val="72"/>
        <w:rFonts w:ascii="Arial" w:hAnsi="Arial" w:cs="Arial"/>
        <w:sz w:val="16"/>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66"/>
      <w:lvlText w:val="%1."/>
      <w:lvlJc w:val="left"/>
      <w:pPr>
        <w:tabs>
          <w:tab w:val="left" w:pos="1800"/>
        </w:tabs>
        <w:ind w:left="1800" w:hanging="360"/>
      </w:pPr>
    </w:lvl>
  </w:abstractNum>
  <w:abstractNum w:abstractNumId="1">
    <w:nsid w:val="FFFFFF7D"/>
    <w:multiLevelType w:val="singleLevel"/>
    <w:tmpl w:val="FFFFFF7D"/>
    <w:lvl w:ilvl="0" w:tentative="0">
      <w:start w:val="1"/>
      <w:numFmt w:val="decimal"/>
      <w:pStyle w:val="65"/>
      <w:lvlText w:val="%1."/>
      <w:lvlJc w:val="left"/>
      <w:pPr>
        <w:tabs>
          <w:tab w:val="left" w:pos="1440"/>
        </w:tabs>
        <w:ind w:left="1440" w:hanging="360"/>
      </w:pPr>
    </w:lvl>
  </w:abstractNum>
  <w:abstractNum w:abstractNumId="2">
    <w:nsid w:val="FFFFFF7E"/>
    <w:multiLevelType w:val="singleLevel"/>
    <w:tmpl w:val="FFFFFF7E"/>
    <w:lvl w:ilvl="0" w:tentative="0">
      <w:start w:val="1"/>
      <w:numFmt w:val="decimal"/>
      <w:pStyle w:val="64"/>
      <w:lvlText w:val="%1."/>
      <w:lvlJc w:val="left"/>
      <w:pPr>
        <w:tabs>
          <w:tab w:val="left" w:pos="1080"/>
        </w:tabs>
        <w:ind w:left="1080" w:hanging="360"/>
      </w:pPr>
    </w:lvl>
  </w:abstractNum>
  <w:abstractNum w:abstractNumId="3">
    <w:nsid w:val="FFFFFF7F"/>
    <w:multiLevelType w:val="singleLevel"/>
    <w:tmpl w:val="FFFFFF7F"/>
    <w:lvl w:ilvl="0" w:tentative="0">
      <w:start w:val="1"/>
      <w:numFmt w:val="decimal"/>
      <w:pStyle w:val="63"/>
      <w:lvlText w:val="%1."/>
      <w:lvlJc w:val="left"/>
      <w:pPr>
        <w:tabs>
          <w:tab w:val="left" w:pos="720"/>
        </w:tabs>
        <w:ind w:left="720" w:hanging="360"/>
      </w:pPr>
    </w:lvl>
  </w:abstractNum>
  <w:abstractNum w:abstractNumId="4">
    <w:nsid w:val="FFFFFF80"/>
    <w:multiLevelType w:val="singleLevel"/>
    <w:tmpl w:val="FFFFFF80"/>
    <w:lvl w:ilvl="0" w:tentative="0">
      <w:start w:val="1"/>
      <w:numFmt w:val="bullet"/>
      <w:pStyle w:val="56"/>
      <w:lvlText w:val=""/>
      <w:lvlJc w:val="left"/>
      <w:pPr>
        <w:tabs>
          <w:tab w:val="left" w:pos="1800"/>
        </w:tabs>
        <w:ind w:left="1800" w:hanging="360"/>
      </w:pPr>
      <w:rPr>
        <w:rFonts w:hint="default" w:ascii="Symbol" w:hAnsi="Symbol"/>
      </w:rPr>
    </w:lvl>
  </w:abstractNum>
  <w:abstractNum w:abstractNumId="5">
    <w:nsid w:val="FFFFFF81"/>
    <w:multiLevelType w:val="singleLevel"/>
    <w:tmpl w:val="FFFFFF81"/>
    <w:lvl w:ilvl="0" w:tentative="0">
      <w:start w:val="1"/>
      <w:numFmt w:val="bullet"/>
      <w:pStyle w:val="55"/>
      <w:lvlText w:val=""/>
      <w:lvlJc w:val="left"/>
      <w:pPr>
        <w:tabs>
          <w:tab w:val="left" w:pos="1440"/>
        </w:tabs>
        <w:ind w:left="1440" w:hanging="360"/>
      </w:pPr>
      <w:rPr>
        <w:rFonts w:hint="default" w:ascii="Symbol" w:hAnsi="Symbol"/>
      </w:rPr>
    </w:lvl>
  </w:abstractNum>
  <w:abstractNum w:abstractNumId="6">
    <w:nsid w:val="FFFFFF82"/>
    <w:multiLevelType w:val="singleLevel"/>
    <w:tmpl w:val="FFFFFF82"/>
    <w:lvl w:ilvl="0" w:tentative="0">
      <w:start w:val="1"/>
      <w:numFmt w:val="bullet"/>
      <w:pStyle w:val="54"/>
      <w:lvlText w:val=""/>
      <w:lvlJc w:val="left"/>
      <w:pPr>
        <w:tabs>
          <w:tab w:val="left" w:pos="1080"/>
        </w:tabs>
        <w:ind w:left="1080" w:hanging="360"/>
      </w:pPr>
      <w:rPr>
        <w:rFonts w:hint="default" w:ascii="Symbol" w:hAnsi="Symbol"/>
      </w:rPr>
    </w:lvl>
  </w:abstractNum>
  <w:abstractNum w:abstractNumId="7">
    <w:nsid w:val="FFFFFF88"/>
    <w:multiLevelType w:val="singleLevel"/>
    <w:tmpl w:val="FFFFFF88"/>
    <w:lvl w:ilvl="0" w:tentative="0">
      <w:start w:val="1"/>
      <w:numFmt w:val="decimal"/>
      <w:pStyle w:val="62"/>
      <w:lvlText w:val="%1."/>
      <w:lvlJc w:val="left"/>
      <w:pPr>
        <w:tabs>
          <w:tab w:val="left" w:pos="360"/>
        </w:tabs>
        <w:ind w:left="360" w:hanging="360"/>
      </w:pPr>
    </w:lvl>
  </w:abstractNum>
  <w:abstractNum w:abstractNumId="8">
    <w:nsid w:val="077C600E"/>
    <w:multiLevelType w:val="multilevel"/>
    <w:tmpl w:val="077C600E"/>
    <w:lvl w:ilvl="0" w:tentative="0">
      <w:start w:val="1"/>
      <w:numFmt w:val="decimal"/>
      <w:pStyle w:val="168"/>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9">
    <w:nsid w:val="15756F2C"/>
    <w:multiLevelType w:val="multilevel"/>
    <w:tmpl w:val="15756F2C"/>
    <w:lvl w:ilvl="0" w:tentative="0">
      <w:start w:val="1"/>
      <w:numFmt w:val="bullet"/>
      <w:pStyle w:val="189"/>
      <w:lvlText w:val=""/>
      <w:lvlJc w:val="left"/>
      <w:pPr>
        <w:ind w:left="720" w:hanging="360"/>
      </w:pPr>
      <w:rPr>
        <w:rFonts w:hint="default" w:ascii="Symbol" w:hAnsi="Symbol"/>
        <w:color w:val="auto"/>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1A417502"/>
    <w:multiLevelType w:val="multilevel"/>
    <w:tmpl w:val="1A417502"/>
    <w:lvl w:ilvl="0" w:tentative="0">
      <w:start w:val="1"/>
      <w:numFmt w:val="bullet"/>
      <w:pStyle w:val="111"/>
      <w:lvlText w:val=""/>
      <w:lvlJc w:val="left"/>
      <w:pPr>
        <w:ind w:left="360" w:hanging="360"/>
      </w:pPr>
      <w:rPr>
        <w:rFonts w:hint="default" w:ascii="Symbol" w:hAnsi="Symbol"/>
        <w:color w:val="auto"/>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11">
    <w:nsid w:val="247C6BFF"/>
    <w:multiLevelType w:val="multilevel"/>
    <w:tmpl w:val="247C6BFF"/>
    <w:lvl w:ilvl="0" w:tentative="0">
      <w:start w:val="1"/>
      <w:numFmt w:val="bullet"/>
      <w:pStyle w:val="176"/>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2">
    <w:nsid w:val="33F21978"/>
    <w:multiLevelType w:val="multilevel"/>
    <w:tmpl w:val="33F21978"/>
    <w:lvl w:ilvl="0" w:tentative="0">
      <w:start w:val="1"/>
      <w:numFmt w:val="decimal"/>
      <w:pStyle w:val="169"/>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3">
    <w:nsid w:val="39250396"/>
    <w:multiLevelType w:val="multilevel"/>
    <w:tmpl w:val="39250396"/>
    <w:lvl w:ilvl="0" w:tentative="0">
      <w:start w:val="1"/>
      <w:numFmt w:val="bullet"/>
      <w:pStyle w:val="98"/>
      <w:lvlText w:val=""/>
      <w:lvlJc w:val="left"/>
      <w:pPr>
        <w:ind w:left="814" w:hanging="360"/>
      </w:pPr>
      <w:rPr>
        <w:rFonts w:hint="default" w:ascii="Wingdings" w:hAnsi="Wingdings"/>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14">
    <w:nsid w:val="4964507C"/>
    <w:multiLevelType w:val="multilevel"/>
    <w:tmpl w:val="4964507C"/>
    <w:lvl w:ilvl="0" w:tentative="0">
      <w:start w:val="1"/>
      <w:numFmt w:val="bullet"/>
      <w:pStyle w:val="141"/>
      <w:lvlText w:val="-"/>
      <w:lvlJc w:val="left"/>
      <w:pPr>
        <w:ind w:left="720" w:hanging="360"/>
      </w:pPr>
      <w:rPr>
        <w:rFonts w:hint="default"/>
        <w:b w:val="0"/>
        <w:i w:val="0"/>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5">
    <w:nsid w:val="65C9171D"/>
    <w:multiLevelType w:val="multilevel"/>
    <w:tmpl w:val="65C9171D"/>
    <w:lvl w:ilvl="0" w:tentative="0">
      <w:start w:val="1"/>
      <w:numFmt w:val="bullet"/>
      <w:pStyle w:val="159"/>
      <w:lvlText w:val=""/>
      <w:lvlJc w:val="left"/>
      <w:pPr>
        <w:ind w:left="360" w:hanging="360"/>
      </w:pPr>
      <w:rPr>
        <w:rFonts w:hint="default" w:ascii="Symbol" w:hAnsi="Symbol"/>
        <w:color w:val="auto"/>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16">
    <w:nsid w:val="7AA60D88"/>
    <w:multiLevelType w:val="multilevel"/>
    <w:tmpl w:val="7AA60D88"/>
    <w:lvl w:ilvl="0" w:tentative="0">
      <w:start w:val="1"/>
      <w:numFmt w:val="bullet"/>
      <w:pStyle w:val="184"/>
      <w:lvlText w:val="·"/>
      <w:lvlJc w:val="left"/>
      <w:pPr>
        <w:ind w:left="36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entative="0">
      <w:start w:val="1"/>
      <w:numFmt w:val="bullet"/>
      <w:lvlText w:val="o"/>
      <w:lvlJc w:val="left"/>
      <w:pPr>
        <w:ind w:left="108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entative="0">
      <w:start w:val="1"/>
      <w:numFmt w:val="bullet"/>
      <w:lvlText w:val="▪"/>
      <w:lvlJc w:val="left"/>
      <w:pPr>
        <w:ind w:left="180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entative="0">
      <w:start w:val="1"/>
      <w:numFmt w:val="bullet"/>
      <w:lvlText w:val="·"/>
      <w:lvlJc w:val="left"/>
      <w:pPr>
        <w:ind w:left="252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entative="0">
      <w:start w:val="1"/>
      <w:numFmt w:val="bullet"/>
      <w:lvlText w:val="o"/>
      <w:lvlJc w:val="left"/>
      <w:pPr>
        <w:ind w:left="324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entative="0">
      <w:start w:val="1"/>
      <w:numFmt w:val="bullet"/>
      <w:lvlText w:val="▪"/>
      <w:lvlJc w:val="left"/>
      <w:pPr>
        <w:ind w:left="396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entative="0">
      <w:start w:val="1"/>
      <w:numFmt w:val="bullet"/>
      <w:lvlText w:val="·"/>
      <w:lvlJc w:val="left"/>
      <w:pPr>
        <w:ind w:left="468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entative="0">
      <w:start w:val="1"/>
      <w:numFmt w:val="bullet"/>
      <w:lvlText w:val="o"/>
      <w:lvlJc w:val="left"/>
      <w:pPr>
        <w:ind w:left="540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entative="0">
      <w:start w:val="1"/>
      <w:numFmt w:val="bullet"/>
      <w:lvlText w:val="▪"/>
      <w:lvlJc w:val="left"/>
      <w:pPr>
        <w:ind w:left="612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6"/>
  </w:num>
  <w:num w:numId="2">
    <w:abstractNumId w:val="5"/>
  </w:num>
  <w:num w:numId="3">
    <w:abstractNumId w:val="4"/>
  </w:num>
  <w:num w:numId="4">
    <w:abstractNumId w:val="7"/>
  </w:num>
  <w:num w:numId="5">
    <w:abstractNumId w:val="3"/>
  </w:num>
  <w:num w:numId="6">
    <w:abstractNumId w:val="2"/>
  </w:num>
  <w:num w:numId="7">
    <w:abstractNumId w:val="1"/>
  </w:num>
  <w:num w:numId="8">
    <w:abstractNumId w:val="0"/>
  </w:num>
  <w:num w:numId="9">
    <w:abstractNumId w:val="13"/>
  </w:num>
  <w:num w:numId="10">
    <w:abstractNumId w:val="10"/>
  </w:num>
  <w:num w:numId="11">
    <w:abstractNumId w:val="14"/>
  </w:num>
  <w:num w:numId="12">
    <w:abstractNumId w:val="15"/>
  </w:num>
  <w:num w:numId="13">
    <w:abstractNumId w:val="8"/>
  </w:num>
  <w:num w:numId="14">
    <w:abstractNumId w:val="12"/>
  </w:num>
  <w:num w:numId="15">
    <w:abstractNumId w:val="11"/>
  </w:num>
  <w:num w:numId="16">
    <w:abstractNumId w:val="16"/>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doNotHyphenateCaps/>
  <w:drawingGridHorizontalSpacing w:val="120"/>
  <w:displayHorizontalDrawingGridEvery w:val="0"/>
  <w:displayVerticalDrawingGridEvery w:val="0"/>
  <w:noPunctuationKerning w:val="1"/>
  <w:characterSpacingControl w:val="doNotCompress"/>
  <w:endnotePr>
    <w:numFmt w:val="decimal"/>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6D5"/>
    <w:rsid w:val="00000E7B"/>
    <w:rsid w:val="00003546"/>
    <w:rsid w:val="00007F02"/>
    <w:rsid w:val="00010998"/>
    <w:rsid w:val="00010B91"/>
    <w:rsid w:val="000241A3"/>
    <w:rsid w:val="000401D6"/>
    <w:rsid w:val="00041F23"/>
    <w:rsid w:val="00042332"/>
    <w:rsid w:val="000456CD"/>
    <w:rsid w:val="00045F1A"/>
    <w:rsid w:val="00050AD5"/>
    <w:rsid w:val="00057CD6"/>
    <w:rsid w:val="000665C3"/>
    <w:rsid w:val="0006721F"/>
    <w:rsid w:val="0007198B"/>
    <w:rsid w:val="00082AD8"/>
    <w:rsid w:val="000879C5"/>
    <w:rsid w:val="00095A95"/>
    <w:rsid w:val="000A2825"/>
    <w:rsid w:val="000A37C5"/>
    <w:rsid w:val="000A487D"/>
    <w:rsid w:val="000B006F"/>
    <w:rsid w:val="000B100B"/>
    <w:rsid w:val="000B31B3"/>
    <w:rsid w:val="000D1035"/>
    <w:rsid w:val="000D7A0B"/>
    <w:rsid w:val="000E3234"/>
    <w:rsid w:val="000E366F"/>
    <w:rsid w:val="000E506B"/>
    <w:rsid w:val="000E515D"/>
    <w:rsid w:val="000E547F"/>
    <w:rsid w:val="000E6BEE"/>
    <w:rsid w:val="000F10EE"/>
    <w:rsid w:val="000F24AA"/>
    <w:rsid w:val="000F58E1"/>
    <w:rsid w:val="000F7108"/>
    <w:rsid w:val="0010168B"/>
    <w:rsid w:val="00112FC5"/>
    <w:rsid w:val="00113957"/>
    <w:rsid w:val="00114462"/>
    <w:rsid w:val="00114A03"/>
    <w:rsid w:val="00117BB0"/>
    <w:rsid w:val="001220F2"/>
    <w:rsid w:val="0012500C"/>
    <w:rsid w:val="001250EB"/>
    <w:rsid w:val="0013397F"/>
    <w:rsid w:val="00133CEF"/>
    <w:rsid w:val="00134B8A"/>
    <w:rsid w:val="00142C7E"/>
    <w:rsid w:val="00145A36"/>
    <w:rsid w:val="00145FC3"/>
    <w:rsid w:val="00147972"/>
    <w:rsid w:val="00150845"/>
    <w:rsid w:val="0015494C"/>
    <w:rsid w:val="00156870"/>
    <w:rsid w:val="001607F7"/>
    <w:rsid w:val="00172D4E"/>
    <w:rsid w:val="00175D51"/>
    <w:rsid w:val="00181D2C"/>
    <w:rsid w:val="00183B94"/>
    <w:rsid w:val="00185DD0"/>
    <w:rsid w:val="00185F3D"/>
    <w:rsid w:val="001869BB"/>
    <w:rsid w:val="00191A0D"/>
    <w:rsid w:val="00194C15"/>
    <w:rsid w:val="001A55AD"/>
    <w:rsid w:val="001A6D7E"/>
    <w:rsid w:val="001A7332"/>
    <w:rsid w:val="001B0D0B"/>
    <w:rsid w:val="001B4690"/>
    <w:rsid w:val="001B5447"/>
    <w:rsid w:val="001C5550"/>
    <w:rsid w:val="001C5B48"/>
    <w:rsid w:val="001D13B4"/>
    <w:rsid w:val="001D18B0"/>
    <w:rsid w:val="001D34C3"/>
    <w:rsid w:val="001D7590"/>
    <w:rsid w:val="001D77AC"/>
    <w:rsid w:val="001E2814"/>
    <w:rsid w:val="001E306A"/>
    <w:rsid w:val="001E5A3E"/>
    <w:rsid w:val="001F141D"/>
    <w:rsid w:val="0020404E"/>
    <w:rsid w:val="00206014"/>
    <w:rsid w:val="00211CF0"/>
    <w:rsid w:val="00214F86"/>
    <w:rsid w:val="002159F9"/>
    <w:rsid w:val="0022347C"/>
    <w:rsid w:val="00224CF0"/>
    <w:rsid w:val="002266B8"/>
    <w:rsid w:val="002311EF"/>
    <w:rsid w:val="002331F2"/>
    <w:rsid w:val="00235000"/>
    <w:rsid w:val="00235BF5"/>
    <w:rsid w:val="00236027"/>
    <w:rsid w:val="00237534"/>
    <w:rsid w:val="0023768F"/>
    <w:rsid w:val="00237FCE"/>
    <w:rsid w:val="002424F0"/>
    <w:rsid w:val="00242966"/>
    <w:rsid w:val="00250072"/>
    <w:rsid w:val="002508BB"/>
    <w:rsid w:val="00250EBE"/>
    <w:rsid w:val="00251E7B"/>
    <w:rsid w:val="002530BA"/>
    <w:rsid w:val="00254B24"/>
    <w:rsid w:val="00256550"/>
    <w:rsid w:val="002626AA"/>
    <w:rsid w:val="00262D74"/>
    <w:rsid w:val="00270D0C"/>
    <w:rsid w:val="00272883"/>
    <w:rsid w:val="00273762"/>
    <w:rsid w:val="00281C8A"/>
    <w:rsid w:val="00284B65"/>
    <w:rsid w:val="002917A1"/>
    <w:rsid w:val="002A03EC"/>
    <w:rsid w:val="002B1724"/>
    <w:rsid w:val="002B3242"/>
    <w:rsid w:val="002B4ECD"/>
    <w:rsid w:val="002C17B6"/>
    <w:rsid w:val="002E0C1D"/>
    <w:rsid w:val="002E2962"/>
    <w:rsid w:val="002E29B2"/>
    <w:rsid w:val="002E3D5A"/>
    <w:rsid w:val="002E4B17"/>
    <w:rsid w:val="002F53F7"/>
    <w:rsid w:val="002F6083"/>
    <w:rsid w:val="002F79C1"/>
    <w:rsid w:val="00311D40"/>
    <w:rsid w:val="00313763"/>
    <w:rsid w:val="003159A8"/>
    <w:rsid w:val="00315B57"/>
    <w:rsid w:val="0032031C"/>
    <w:rsid w:val="00320614"/>
    <w:rsid w:val="00325A11"/>
    <w:rsid w:val="003338A5"/>
    <w:rsid w:val="003361D9"/>
    <w:rsid w:val="00336851"/>
    <w:rsid w:val="00345F9E"/>
    <w:rsid w:val="003502E8"/>
    <w:rsid w:val="0035275A"/>
    <w:rsid w:val="003626F9"/>
    <w:rsid w:val="00363B6F"/>
    <w:rsid w:val="00366B67"/>
    <w:rsid w:val="00372069"/>
    <w:rsid w:val="00373FF0"/>
    <w:rsid w:val="003746B0"/>
    <w:rsid w:val="003823EE"/>
    <w:rsid w:val="00387A83"/>
    <w:rsid w:val="00392466"/>
    <w:rsid w:val="003A1BEA"/>
    <w:rsid w:val="003A7B9C"/>
    <w:rsid w:val="003B4DBD"/>
    <w:rsid w:val="003B770D"/>
    <w:rsid w:val="003C13E8"/>
    <w:rsid w:val="003C52D6"/>
    <w:rsid w:val="003D094C"/>
    <w:rsid w:val="003D16FD"/>
    <w:rsid w:val="003D2695"/>
    <w:rsid w:val="003D3061"/>
    <w:rsid w:val="003D4DEE"/>
    <w:rsid w:val="003D6AEA"/>
    <w:rsid w:val="003E2E51"/>
    <w:rsid w:val="003E457D"/>
    <w:rsid w:val="003E5A6A"/>
    <w:rsid w:val="003E647C"/>
    <w:rsid w:val="003E7EBD"/>
    <w:rsid w:val="003F13DC"/>
    <w:rsid w:val="003F43E6"/>
    <w:rsid w:val="003F6006"/>
    <w:rsid w:val="004029BB"/>
    <w:rsid w:val="00403951"/>
    <w:rsid w:val="004059D9"/>
    <w:rsid w:val="00410412"/>
    <w:rsid w:val="00416CDE"/>
    <w:rsid w:val="004179D6"/>
    <w:rsid w:val="00427642"/>
    <w:rsid w:val="00430141"/>
    <w:rsid w:val="004325F3"/>
    <w:rsid w:val="00432F9F"/>
    <w:rsid w:val="00440BD2"/>
    <w:rsid w:val="00441DE3"/>
    <w:rsid w:val="00444488"/>
    <w:rsid w:val="004448E9"/>
    <w:rsid w:val="00447E27"/>
    <w:rsid w:val="004522E1"/>
    <w:rsid w:val="004540E8"/>
    <w:rsid w:val="00457822"/>
    <w:rsid w:val="004614AE"/>
    <w:rsid w:val="004616F9"/>
    <w:rsid w:val="00463C61"/>
    <w:rsid w:val="00465105"/>
    <w:rsid w:val="00467B2E"/>
    <w:rsid w:val="00470790"/>
    <w:rsid w:val="00477EA7"/>
    <w:rsid w:val="00482489"/>
    <w:rsid w:val="004843EF"/>
    <w:rsid w:val="004927BB"/>
    <w:rsid w:val="0049306B"/>
    <w:rsid w:val="0049543A"/>
    <w:rsid w:val="004A40B4"/>
    <w:rsid w:val="004A6BF5"/>
    <w:rsid w:val="004A6D49"/>
    <w:rsid w:val="004A7D40"/>
    <w:rsid w:val="004B2D69"/>
    <w:rsid w:val="004B5E1F"/>
    <w:rsid w:val="004B6AB7"/>
    <w:rsid w:val="004C3686"/>
    <w:rsid w:val="004C53B6"/>
    <w:rsid w:val="004C62B3"/>
    <w:rsid w:val="004C732D"/>
    <w:rsid w:val="004C760C"/>
    <w:rsid w:val="004D0939"/>
    <w:rsid w:val="004D36D5"/>
    <w:rsid w:val="004E6CA5"/>
    <w:rsid w:val="004F00F9"/>
    <w:rsid w:val="004F0D0A"/>
    <w:rsid w:val="004F0EAB"/>
    <w:rsid w:val="004F3C30"/>
    <w:rsid w:val="00500AA7"/>
    <w:rsid w:val="005114A6"/>
    <w:rsid w:val="00511F97"/>
    <w:rsid w:val="00512C6C"/>
    <w:rsid w:val="0051547A"/>
    <w:rsid w:val="005165E3"/>
    <w:rsid w:val="00516C21"/>
    <w:rsid w:val="00517F2A"/>
    <w:rsid w:val="005223B1"/>
    <w:rsid w:val="0052375D"/>
    <w:rsid w:val="005246D7"/>
    <w:rsid w:val="005310E8"/>
    <w:rsid w:val="005321F7"/>
    <w:rsid w:val="00532A77"/>
    <w:rsid w:val="00534207"/>
    <w:rsid w:val="005378D8"/>
    <w:rsid w:val="00540E54"/>
    <w:rsid w:val="00542F28"/>
    <w:rsid w:val="0054407A"/>
    <w:rsid w:val="0055454B"/>
    <w:rsid w:val="00554D2F"/>
    <w:rsid w:val="00562E5A"/>
    <w:rsid w:val="00563944"/>
    <w:rsid w:val="005666BC"/>
    <w:rsid w:val="005678ED"/>
    <w:rsid w:val="0057172C"/>
    <w:rsid w:val="005766F5"/>
    <w:rsid w:val="00576F51"/>
    <w:rsid w:val="00583B1D"/>
    <w:rsid w:val="0058639D"/>
    <w:rsid w:val="005871C9"/>
    <w:rsid w:val="00590577"/>
    <w:rsid w:val="005907F9"/>
    <w:rsid w:val="00593A5A"/>
    <w:rsid w:val="00595380"/>
    <w:rsid w:val="0059705E"/>
    <w:rsid w:val="00597B44"/>
    <w:rsid w:val="005A0751"/>
    <w:rsid w:val="005A293C"/>
    <w:rsid w:val="005A332D"/>
    <w:rsid w:val="005A5F9C"/>
    <w:rsid w:val="005A608B"/>
    <w:rsid w:val="005B5456"/>
    <w:rsid w:val="005C1D98"/>
    <w:rsid w:val="005C71FD"/>
    <w:rsid w:val="005D11BB"/>
    <w:rsid w:val="005D2604"/>
    <w:rsid w:val="005E05E1"/>
    <w:rsid w:val="005F059A"/>
    <w:rsid w:val="005F46C7"/>
    <w:rsid w:val="00610765"/>
    <w:rsid w:val="00612418"/>
    <w:rsid w:val="00615FF8"/>
    <w:rsid w:val="00626869"/>
    <w:rsid w:val="00630A28"/>
    <w:rsid w:val="0064074A"/>
    <w:rsid w:val="0064344D"/>
    <w:rsid w:val="00643EFC"/>
    <w:rsid w:val="006500AA"/>
    <w:rsid w:val="006500C8"/>
    <w:rsid w:val="006503DC"/>
    <w:rsid w:val="006514E0"/>
    <w:rsid w:val="00652A4F"/>
    <w:rsid w:val="006628BE"/>
    <w:rsid w:val="00665309"/>
    <w:rsid w:val="00677CFB"/>
    <w:rsid w:val="00680B0B"/>
    <w:rsid w:val="006834F2"/>
    <w:rsid w:val="00685D63"/>
    <w:rsid w:val="0068787D"/>
    <w:rsid w:val="00687D1F"/>
    <w:rsid w:val="006901F1"/>
    <w:rsid w:val="006945BE"/>
    <w:rsid w:val="006956CA"/>
    <w:rsid w:val="00695BEB"/>
    <w:rsid w:val="006A499B"/>
    <w:rsid w:val="006A5E2F"/>
    <w:rsid w:val="006A68E7"/>
    <w:rsid w:val="006B0705"/>
    <w:rsid w:val="006C149E"/>
    <w:rsid w:val="006C4531"/>
    <w:rsid w:val="006C6914"/>
    <w:rsid w:val="006D6C11"/>
    <w:rsid w:val="006D7607"/>
    <w:rsid w:val="006D7A4C"/>
    <w:rsid w:val="006E2B16"/>
    <w:rsid w:val="006E6255"/>
    <w:rsid w:val="006F524C"/>
    <w:rsid w:val="006F52A6"/>
    <w:rsid w:val="007029C4"/>
    <w:rsid w:val="0070324F"/>
    <w:rsid w:val="0070469B"/>
    <w:rsid w:val="00705F2A"/>
    <w:rsid w:val="00714B53"/>
    <w:rsid w:val="00721293"/>
    <w:rsid w:val="0072538B"/>
    <w:rsid w:val="00730F4C"/>
    <w:rsid w:val="00731D59"/>
    <w:rsid w:val="007329D2"/>
    <w:rsid w:val="00733108"/>
    <w:rsid w:val="00737709"/>
    <w:rsid w:val="0074174E"/>
    <w:rsid w:val="00743252"/>
    <w:rsid w:val="0075017D"/>
    <w:rsid w:val="00751578"/>
    <w:rsid w:val="0075674F"/>
    <w:rsid w:val="0075702C"/>
    <w:rsid w:val="007621A1"/>
    <w:rsid w:val="00762665"/>
    <w:rsid w:val="00764923"/>
    <w:rsid w:val="0077068D"/>
    <w:rsid w:val="00782333"/>
    <w:rsid w:val="00790964"/>
    <w:rsid w:val="007916B5"/>
    <w:rsid w:val="00791700"/>
    <w:rsid w:val="00792754"/>
    <w:rsid w:val="00793303"/>
    <w:rsid w:val="00795D26"/>
    <w:rsid w:val="007A3F69"/>
    <w:rsid w:val="007A4F18"/>
    <w:rsid w:val="007B246E"/>
    <w:rsid w:val="007C1C4E"/>
    <w:rsid w:val="007C2C58"/>
    <w:rsid w:val="007D144D"/>
    <w:rsid w:val="007D4A2D"/>
    <w:rsid w:val="007E16D7"/>
    <w:rsid w:val="007E21DE"/>
    <w:rsid w:val="007E5FA5"/>
    <w:rsid w:val="00800BAA"/>
    <w:rsid w:val="00805723"/>
    <w:rsid w:val="008057B7"/>
    <w:rsid w:val="00806F61"/>
    <w:rsid w:val="008103AB"/>
    <w:rsid w:val="008103D0"/>
    <w:rsid w:val="00810FD5"/>
    <w:rsid w:val="008129E7"/>
    <w:rsid w:val="00813CEF"/>
    <w:rsid w:val="00822327"/>
    <w:rsid w:val="008245E1"/>
    <w:rsid w:val="00831D0B"/>
    <w:rsid w:val="00832522"/>
    <w:rsid w:val="00832B78"/>
    <w:rsid w:val="008336EA"/>
    <w:rsid w:val="008359BD"/>
    <w:rsid w:val="008414E4"/>
    <w:rsid w:val="00853008"/>
    <w:rsid w:val="0087006D"/>
    <w:rsid w:val="00870328"/>
    <w:rsid w:val="008738FF"/>
    <w:rsid w:val="0087420C"/>
    <w:rsid w:val="00884E46"/>
    <w:rsid w:val="0089728F"/>
    <w:rsid w:val="00897BC4"/>
    <w:rsid w:val="008A4604"/>
    <w:rsid w:val="008A779E"/>
    <w:rsid w:val="008B06AD"/>
    <w:rsid w:val="008B37AF"/>
    <w:rsid w:val="008C1474"/>
    <w:rsid w:val="008D0566"/>
    <w:rsid w:val="008E44FE"/>
    <w:rsid w:val="008E645A"/>
    <w:rsid w:val="008F0168"/>
    <w:rsid w:val="008F09A4"/>
    <w:rsid w:val="00906EBC"/>
    <w:rsid w:val="00907651"/>
    <w:rsid w:val="009116F8"/>
    <w:rsid w:val="00922DAA"/>
    <w:rsid w:val="0092667F"/>
    <w:rsid w:val="00926695"/>
    <w:rsid w:val="00927DAD"/>
    <w:rsid w:val="00935DDF"/>
    <w:rsid w:val="009366DF"/>
    <w:rsid w:val="0093789E"/>
    <w:rsid w:val="00953EBB"/>
    <w:rsid w:val="00953FB1"/>
    <w:rsid w:val="00955046"/>
    <w:rsid w:val="009601EE"/>
    <w:rsid w:val="009611E3"/>
    <w:rsid w:val="00962F37"/>
    <w:rsid w:val="009653AD"/>
    <w:rsid w:val="009663A9"/>
    <w:rsid w:val="00967A00"/>
    <w:rsid w:val="009769DA"/>
    <w:rsid w:val="00986388"/>
    <w:rsid w:val="00986FF7"/>
    <w:rsid w:val="00990D2B"/>
    <w:rsid w:val="009976C1"/>
    <w:rsid w:val="009A3005"/>
    <w:rsid w:val="009B3470"/>
    <w:rsid w:val="009B7146"/>
    <w:rsid w:val="009D42F5"/>
    <w:rsid w:val="009D48B0"/>
    <w:rsid w:val="009D7A27"/>
    <w:rsid w:val="009D7C22"/>
    <w:rsid w:val="009E19BF"/>
    <w:rsid w:val="009E3F29"/>
    <w:rsid w:val="009E4F2E"/>
    <w:rsid w:val="009F0412"/>
    <w:rsid w:val="009F1EA8"/>
    <w:rsid w:val="00A01C87"/>
    <w:rsid w:val="00A03DB0"/>
    <w:rsid w:val="00A040F2"/>
    <w:rsid w:val="00A14E90"/>
    <w:rsid w:val="00A153D9"/>
    <w:rsid w:val="00A15736"/>
    <w:rsid w:val="00A157F3"/>
    <w:rsid w:val="00A172EA"/>
    <w:rsid w:val="00A17741"/>
    <w:rsid w:val="00A23CEE"/>
    <w:rsid w:val="00A244F1"/>
    <w:rsid w:val="00A2657D"/>
    <w:rsid w:val="00A444FB"/>
    <w:rsid w:val="00A5703F"/>
    <w:rsid w:val="00A72117"/>
    <w:rsid w:val="00A7386C"/>
    <w:rsid w:val="00A80533"/>
    <w:rsid w:val="00A807C2"/>
    <w:rsid w:val="00A80B98"/>
    <w:rsid w:val="00A8443A"/>
    <w:rsid w:val="00A86611"/>
    <w:rsid w:val="00A966F9"/>
    <w:rsid w:val="00AA0800"/>
    <w:rsid w:val="00AB13C2"/>
    <w:rsid w:val="00AB2634"/>
    <w:rsid w:val="00AB52FD"/>
    <w:rsid w:val="00AB5A04"/>
    <w:rsid w:val="00AB5CD5"/>
    <w:rsid w:val="00AC0C85"/>
    <w:rsid w:val="00AC3258"/>
    <w:rsid w:val="00AC5411"/>
    <w:rsid w:val="00AC5D99"/>
    <w:rsid w:val="00AD2A9A"/>
    <w:rsid w:val="00AD2C59"/>
    <w:rsid w:val="00AE28FB"/>
    <w:rsid w:val="00AF2DBD"/>
    <w:rsid w:val="00AF4EFC"/>
    <w:rsid w:val="00B0300C"/>
    <w:rsid w:val="00B042CF"/>
    <w:rsid w:val="00B07996"/>
    <w:rsid w:val="00B14122"/>
    <w:rsid w:val="00B14856"/>
    <w:rsid w:val="00B170C3"/>
    <w:rsid w:val="00B20124"/>
    <w:rsid w:val="00B21CCC"/>
    <w:rsid w:val="00B21E80"/>
    <w:rsid w:val="00B245FF"/>
    <w:rsid w:val="00B30134"/>
    <w:rsid w:val="00B32F2F"/>
    <w:rsid w:val="00B36132"/>
    <w:rsid w:val="00B3688A"/>
    <w:rsid w:val="00B46A53"/>
    <w:rsid w:val="00B52885"/>
    <w:rsid w:val="00B52ABD"/>
    <w:rsid w:val="00B52F93"/>
    <w:rsid w:val="00B546AE"/>
    <w:rsid w:val="00B5598B"/>
    <w:rsid w:val="00B5772B"/>
    <w:rsid w:val="00B60856"/>
    <w:rsid w:val="00B6160B"/>
    <w:rsid w:val="00B623EF"/>
    <w:rsid w:val="00B6772D"/>
    <w:rsid w:val="00B70BB3"/>
    <w:rsid w:val="00B774EF"/>
    <w:rsid w:val="00B8023F"/>
    <w:rsid w:val="00B87E93"/>
    <w:rsid w:val="00B94EFD"/>
    <w:rsid w:val="00B96B3D"/>
    <w:rsid w:val="00BA03B6"/>
    <w:rsid w:val="00BA0F64"/>
    <w:rsid w:val="00BB5961"/>
    <w:rsid w:val="00BC11F5"/>
    <w:rsid w:val="00BC29B5"/>
    <w:rsid w:val="00BC2BF7"/>
    <w:rsid w:val="00BC33BE"/>
    <w:rsid w:val="00BC4606"/>
    <w:rsid w:val="00BC4AAB"/>
    <w:rsid w:val="00BD1941"/>
    <w:rsid w:val="00BD2A25"/>
    <w:rsid w:val="00BD6E50"/>
    <w:rsid w:val="00BD7CE3"/>
    <w:rsid w:val="00BE0609"/>
    <w:rsid w:val="00BE5452"/>
    <w:rsid w:val="00BE55A9"/>
    <w:rsid w:val="00BF2F6E"/>
    <w:rsid w:val="00BF5E40"/>
    <w:rsid w:val="00C01514"/>
    <w:rsid w:val="00C0595F"/>
    <w:rsid w:val="00C14569"/>
    <w:rsid w:val="00C248FF"/>
    <w:rsid w:val="00C27538"/>
    <w:rsid w:val="00C3050A"/>
    <w:rsid w:val="00C412B2"/>
    <w:rsid w:val="00C41686"/>
    <w:rsid w:val="00C53502"/>
    <w:rsid w:val="00C6345E"/>
    <w:rsid w:val="00C65C02"/>
    <w:rsid w:val="00C707F2"/>
    <w:rsid w:val="00C7398A"/>
    <w:rsid w:val="00C74C8D"/>
    <w:rsid w:val="00C77085"/>
    <w:rsid w:val="00C81C71"/>
    <w:rsid w:val="00C8393A"/>
    <w:rsid w:val="00C863B9"/>
    <w:rsid w:val="00C91A7A"/>
    <w:rsid w:val="00C94F9A"/>
    <w:rsid w:val="00CA0D5B"/>
    <w:rsid w:val="00CB16FA"/>
    <w:rsid w:val="00CB190C"/>
    <w:rsid w:val="00CB1BC4"/>
    <w:rsid w:val="00CB5063"/>
    <w:rsid w:val="00CB677B"/>
    <w:rsid w:val="00CC1892"/>
    <w:rsid w:val="00CC1D52"/>
    <w:rsid w:val="00CC434D"/>
    <w:rsid w:val="00CC5ADF"/>
    <w:rsid w:val="00CD72A5"/>
    <w:rsid w:val="00D02371"/>
    <w:rsid w:val="00D0447B"/>
    <w:rsid w:val="00D108A3"/>
    <w:rsid w:val="00D1464D"/>
    <w:rsid w:val="00D20B39"/>
    <w:rsid w:val="00D24970"/>
    <w:rsid w:val="00D27996"/>
    <w:rsid w:val="00D421A6"/>
    <w:rsid w:val="00D445C3"/>
    <w:rsid w:val="00D469C0"/>
    <w:rsid w:val="00D52317"/>
    <w:rsid w:val="00D54CC7"/>
    <w:rsid w:val="00D56C5B"/>
    <w:rsid w:val="00D60EB3"/>
    <w:rsid w:val="00D623A1"/>
    <w:rsid w:val="00D628EB"/>
    <w:rsid w:val="00D634C3"/>
    <w:rsid w:val="00D63DAC"/>
    <w:rsid w:val="00D65A9B"/>
    <w:rsid w:val="00D66330"/>
    <w:rsid w:val="00D675C6"/>
    <w:rsid w:val="00D8131C"/>
    <w:rsid w:val="00DA7070"/>
    <w:rsid w:val="00DB2CF7"/>
    <w:rsid w:val="00DB342D"/>
    <w:rsid w:val="00DB5B61"/>
    <w:rsid w:val="00DC169C"/>
    <w:rsid w:val="00DC1BAD"/>
    <w:rsid w:val="00DC34BD"/>
    <w:rsid w:val="00DD022E"/>
    <w:rsid w:val="00DD6ECA"/>
    <w:rsid w:val="00DE1CCB"/>
    <w:rsid w:val="00DE2AC2"/>
    <w:rsid w:val="00DE33B2"/>
    <w:rsid w:val="00DE6A70"/>
    <w:rsid w:val="00DE7CEA"/>
    <w:rsid w:val="00DF3513"/>
    <w:rsid w:val="00DF5AEF"/>
    <w:rsid w:val="00E00EA3"/>
    <w:rsid w:val="00E073AE"/>
    <w:rsid w:val="00E30FDA"/>
    <w:rsid w:val="00E3266C"/>
    <w:rsid w:val="00E41334"/>
    <w:rsid w:val="00E41DBE"/>
    <w:rsid w:val="00E47596"/>
    <w:rsid w:val="00E47B93"/>
    <w:rsid w:val="00E55F37"/>
    <w:rsid w:val="00E661AE"/>
    <w:rsid w:val="00E66EA2"/>
    <w:rsid w:val="00E7251A"/>
    <w:rsid w:val="00E750EA"/>
    <w:rsid w:val="00E75CC1"/>
    <w:rsid w:val="00E80474"/>
    <w:rsid w:val="00E81C8E"/>
    <w:rsid w:val="00E84FF6"/>
    <w:rsid w:val="00E9026E"/>
    <w:rsid w:val="00E91A02"/>
    <w:rsid w:val="00E92A58"/>
    <w:rsid w:val="00E94EC6"/>
    <w:rsid w:val="00EB46C5"/>
    <w:rsid w:val="00ED08A0"/>
    <w:rsid w:val="00EE355A"/>
    <w:rsid w:val="00EE3E3C"/>
    <w:rsid w:val="00EE3F64"/>
    <w:rsid w:val="00EE6A64"/>
    <w:rsid w:val="00EE787E"/>
    <w:rsid w:val="00EE7905"/>
    <w:rsid w:val="00EF3337"/>
    <w:rsid w:val="00F031CB"/>
    <w:rsid w:val="00F0493D"/>
    <w:rsid w:val="00F122F2"/>
    <w:rsid w:val="00F2223B"/>
    <w:rsid w:val="00F265DB"/>
    <w:rsid w:val="00F26E45"/>
    <w:rsid w:val="00F42697"/>
    <w:rsid w:val="00F47A56"/>
    <w:rsid w:val="00F50EFB"/>
    <w:rsid w:val="00F563B6"/>
    <w:rsid w:val="00F71C07"/>
    <w:rsid w:val="00F73890"/>
    <w:rsid w:val="00F7414E"/>
    <w:rsid w:val="00F74E2A"/>
    <w:rsid w:val="00F80B74"/>
    <w:rsid w:val="00F87A96"/>
    <w:rsid w:val="00F87DCC"/>
    <w:rsid w:val="00F944E0"/>
    <w:rsid w:val="00F94B3E"/>
    <w:rsid w:val="00FA5B70"/>
    <w:rsid w:val="00FB0D73"/>
    <w:rsid w:val="00FB333C"/>
    <w:rsid w:val="00FC15C8"/>
    <w:rsid w:val="00FC79F5"/>
    <w:rsid w:val="00FD0041"/>
    <w:rsid w:val="00FE12F9"/>
    <w:rsid w:val="00FE2E5E"/>
    <w:rsid w:val="00FE53A4"/>
    <w:rsid w:val="00FF269D"/>
    <w:rsid w:val="00FF6B77"/>
    <w:rsid w:val="00FF7D71"/>
    <w:rsid w:val="D3E9AE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qFormat="1" w:unhideWhenUsed="0" w:uiPriority="0" w:name="index 1"/>
    <w:lsdException w:qFormat="1" w:unhideWhenUsed="0" w:uiPriority="0" w:name="index 2"/>
    <w:lsdException w:qFormat="1" w:unhideWhenUsed="0" w:uiPriority="0" w:name="index 3"/>
    <w:lsdException w:qFormat="1" w:unhideWhenUsed="0" w:uiPriority="0" w:name="index 4"/>
    <w:lsdException w:qFormat="1" w:unhideWhenUsed="0" w:uiPriority="0" w:name="index 5"/>
    <w:lsdException w:qFormat="1" w:unhideWhenUsed="0" w:uiPriority="0" w:name="index 6"/>
    <w:lsdException w:qFormat="1" w:unhideWhenUsed="0" w:uiPriority="0" w:name="index 7"/>
    <w:lsdException w:qFormat="1" w:unhideWhenUsed="0" w:uiPriority="0" w:name="index 8"/>
    <w:lsdException w:qFormat="1" w:unhideWhenUsed="0" w:uiPriority="0" w:name="index 9"/>
    <w:lsdException w:qFormat="1" w:unhideWhenUsed="0" w:uiPriority="0" w:name="toc 1"/>
    <w:lsdException w:qFormat="1" w:unhideWhenUsed="0" w:uiPriority="0" w:name="toc 2"/>
    <w:lsdException w:qFormat="1" w:unhideWhenUsed="0" w:uiPriority="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qFormat="1" w:unhideWhenUsed="0" w:uiPriority="0" w:name="footnote text"/>
    <w:lsdException w:qFormat="1" w:unhideWhenUsed="0" w:uiPriority="0" w:name="annotation text"/>
    <w:lsdException w:qFormat="1" w:unhideWhenUsed="0" w:uiPriority="0" w:semiHidden="0" w:name="header"/>
    <w:lsdException w:qFormat="1" w:unhideWhenUsed="0" w:uiPriority="99" w:semiHidden="0" w:name="footer"/>
    <w:lsdException w:qFormat="1" w:unhideWhenUsed="0" w:uiPriority="0" w:name="index heading"/>
    <w:lsdException w:qFormat="1" w:unhideWhenUsed="0" w:uiPriority="0" w:semiHidden="0" w:name="caption"/>
    <w:lsdException w:qFormat="1" w:unhideWhenUsed="0" w:uiPriority="0" w:name="table of figures"/>
    <w:lsdException w:qFormat="1" w:unhideWhenUsed="0" w:uiPriority="0" w:semiHidden="0" w:name="envelope address"/>
    <w:lsdException w:qFormat="1" w:unhideWhenUsed="0" w:uiPriority="0" w:semiHidden="0" w:name="envelope return"/>
    <w:lsdException w:uiPriority="0" w:name="footnote reference"/>
    <w:lsdException w:uiPriority="0" w:name="annotation reference"/>
    <w:lsdException w:uiPriority="0" w:name="line number"/>
    <w:lsdException w:qFormat="1" w:unhideWhenUsed="0" w:uiPriority="0" w:semiHidden="0" w:name="page number"/>
    <w:lsdException w:uiPriority="0" w:name="endnote reference"/>
    <w:lsdException w:qFormat="1" w:unhideWhenUsed="0" w:uiPriority="0" w:name="endnote text"/>
    <w:lsdException w:qFormat="1" w:unhideWhenUsed="0" w:uiPriority="0" w:name="table of authorities"/>
    <w:lsdException w:qFormat="1" w:unhideWhenUsed="0" w:uiPriority="0" w:name="macro"/>
    <w:lsdException w:qFormat="1" w:unhideWhenUsed="0" w:uiPriority="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iPriority="1"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qFormat="1" w:unhideWhenUsed="0" w:uiPriority="0" w:name="Document Map"/>
    <w:lsdException w:qFormat="1" w:unhideWhenUsed="0" w:uiPriority="0" w:semiHidden="0" w:name="Plain Text"/>
    <w:lsdException w:uiPriority="0" w:name="E-mail Signature"/>
    <w:lsdException w:qFormat="1" w:unhideWhenUsed="0"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New Century Schlbk" w:hAnsi="New Century Schlbk" w:eastAsia="Times New Roman" w:cs="Times New Roman"/>
      <w:sz w:val="24"/>
      <w:lang w:val="en-US" w:eastAsia="en-US" w:bidi="ar-SA"/>
    </w:rPr>
  </w:style>
  <w:style w:type="paragraph" w:styleId="2">
    <w:name w:val="heading 1"/>
    <w:basedOn w:val="3"/>
    <w:next w:val="1"/>
    <w:qFormat/>
    <w:uiPriority w:val="0"/>
    <w:pPr>
      <w:pBdr>
        <w:bottom w:val="single" w:color="auto" w:sz="4" w:space="1"/>
      </w:pBdr>
      <w:outlineLvl w:val="0"/>
    </w:pPr>
    <w:rPr>
      <w:rFonts w:ascii="Calibri" w:hAnsi="Calibri"/>
      <w:color w:val="0070C0"/>
      <w:sz w:val="36"/>
      <w:szCs w:val="30"/>
    </w:rPr>
  </w:style>
  <w:style w:type="paragraph" w:styleId="4">
    <w:name w:val="heading 2"/>
    <w:basedOn w:val="1"/>
    <w:next w:val="1"/>
    <w:qFormat/>
    <w:uiPriority w:val="0"/>
    <w:pPr>
      <w:keepNext/>
      <w:spacing w:before="240" w:after="60"/>
      <w:outlineLvl w:val="1"/>
    </w:pPr>
    <w:rPr>
      <w:rFonts w:ascii="Arial" w:hAnsi="Arial"/>
      <w:b/>
      <w:i/>
    </w:rPr>
  </w:style>
  <w:style w:type="paragraph" w:styleId="5">
    <w:name w:val="heading 3"/>
    <w:basedOn w:val="1"/>
    <w:next w:val="1"/>
    <w:uiPriority w:val="0"/>
    <w:pPr>
      <w:keepNext/>
      <w:spacing w:before="240" w:after="60"/>
      <w:outlineLvl w:val="2"/>
    </w:pPr>
    <w:rPr>
      <w:rFonts w:ascii="Arial" w:hAnsi="Arial"/>
    </w:rPr>
  </w:style>
  <w:style w:type="paragraph" w:styleId="3">
    <w:name w:val="heading 4"/>
    <w:basedOn w:val="1"/>
    <w:next w:val="1"/>
    <w:uiPriority w:val="0"/>
    <w:pPr>
      <w:keepNext/>
      <w:spacing w:before="240" w:after="60"/>
      <w:outlineLvl w:val="3"/>
    </w:pPr>
    <w:rPr>
      <w:rFonts w:ascii="Arial" w:hAnsi="Arial"/>
      <w:b/>
    </w:rPr>
  </w:style>
  <w:style w:type="paragraph" w:styleId="6">
    <w:name w:val="heading 5"/>
    <w:basedOn w:val="1"/>
    <w:next w:val="1"/>
    <w:uiPriority w:val="0"/>
    <w:pPr>
      <w:spacing w:before="240" w:after="60"/>
      <w:outlineLvl w:val="4"/>
    </w:pPr>
    <w:rPr>
      <w:sz w:val="22"/>
    </w:rPr>
  </w:style>
  <w:style w:type="paragraph" w:styleId="7">
    <w:name w:val="heading 6"/>
    <w:basedOn w:val="1"/>
    <w:next w:val="1"/>
    <w:uiPriority w:val="0"/>
    <w:pPr>
      <w:spacing w:before="240" w:after="60"/>
      <w:outlineLvl w:val="5"/>
    </w:pPr>
    <w:rPr>
      <w:rFonts w:ascii="Times New Roman" w:hAnsi="Times New Roman"/>
      <w:i/>
      <w:sz w:val="22"/>
    </w:rPr>
  </w:style>
  <w:style w:type="paragraph" w:styleId="8">
    <w:name w:val="heading 7"/>
    <w:basedOn w:val="1"/>
    <w:next w:val="1"/>
    <w:qFormat/>
    <w:uiPriority w:val="0"/>
    <w:pPr>
      <w:spacing w:before="240" w:after="60"/>
      <w:outlineLvl w:val="6"/>
    </w:pPr>
    <w:rPr>
      <w:rFonts w:ascii="Arial" w:hAnsi="Arial"/>
      <w:sz w:val="20"/>
    </w:rPr>
  </w:style>
  <w:style w:type="paragraph" w:styleId="9">
    <w:name w:val="heading 8"/>
    <w:basedOn w:val="1"/>
    <w:next w:val="1"/>
    <w:qFormat/>
    <w:uiPriority w:val="0"/>
    <w:pPr>
      <w:spacing w:before="240" w:after="60"/>
      <w:outlineLvl w:val="7"/>
    </w:pPr>
    <w:rPr>
      <w:rFonts w:ascii="Arial" w:hAnsi="Arial"/>
      <w:i/>
      <w:sz w:val="20"/>
    </w:rPr>
  </w:style>
  <w:style w:type="paragraph" w:styleId="10">
    <w:name w:val="heading 9"/>
    <w:basedOn w:val="1"/>
    <w:next w:val="1"/>
    <w:qFormat/>
    <w:uiPriority w:val="0"/>
    <w:pPr>
      <w:spacing w:before="240" w:after="60"/>
      <w:outlineLvl w:val="8"/>
    </w:pPr>
    <w:rPr>
      <w:rFonts w:ascii="Arial" w:hAnsi="Arial"/>
      <w:b/>
      <w:i/>
      <w:sz w:val="18"/>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91"/>
    <w:qFormat/>
    <w:uiPriority w:val="0"/>
    <w:rPr>
      <w:rFonts w:ascii="Tahoma" w:hAnsi="Tahoma" w:cs="Tahoma"/>
      <w:sz w:val="16"/>
      <w:szCs w:val="16"/>
    </w:rPr>
  </w:style>
  <w:style w:type="paragraph" w:styleId="14">
    <w:name w:val="Block Text"/>
    <w:basedOn w:val="1"/>
    <w:qFormat/>
    <w:uiPriority w:val="0"/>
    <w:pPr>
      <w:spacing w:after="120"/>
      <w:ind w:left="1440" w:right="144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rPr>
  </w:style>
  <w:style w:type="paragraph" w:styleId="18">
    <w:name w:val="Body Text First Indent"/>
    <w:basedOn w:val="15"/>
    <w:qFormat/>
    <w:uiPriority w:val="0"/>
    <w:pPr>
      <w:ind w:firstLine="210"/>
    </w:pPr>
  </w:style>
  <w:style w:type="paragraph" w:styleId="19">
    <w:name w:val="Body Text Indent"/>
    <w:basedOn w:val="1"/>
    <w:qFormat/>
    <w:uiPriority w:val="0"/>
    <w:pPr>
      <w:spacing w:after="120"/>
      <w:ind w:left="360"/>
    </w:pPr>
  </w:style>
  <w:style w:type="paragraph" w:styleId="20">
    <w:name w:val="Body Text First Indent 2"/>
    <w:basedOn w:val="19"/>
    <w:qFormat/>
    <w:uiPriority w:val="0"/>
    <w:pPr>
      <w:ind w:firstLine="210"/>
    </w:pPr>
  </w:style>
  <w:style w:type="paragraph" w:styleId="21">
    <w:name w:val="Body Text Indent 2"/>
    <w:basedOn w:val="1"/>
    <w:qFormat/>
    <w:uiPriority w:val="0"/>
    <w:pPr>
      <w:spacing w:after="120" w:line="480" w:lineRule="auto"/>
      <w:ind w:left="360"/>
    </w:pPr>
  </w:style>
  <w:style w:type="paragraph" w:styleId="22">
    <w:name w:val="Body Text Indent 3"/>
    <w:basedOn w:val="1"/>
    <w:qFormat/>
    <w:uiPriority w:val="0"/>
    <w:pPr>
      <w:spacing w:after="120"/>
      <w:ind w:left="360"/>
    </w:pPr>
    <w:rPr>
      <w:sz w:val="16"/>
    </w:rPr>
  </w:style>
  <w:style w:type="paragraph" w:styleId="23">
    <w:name w:val="caption"/>
    <w:basedOn w:val="1"/>
    <w:next w:val="1"/>
    <w:qFormat/>
    <w:uiPriority w:val="0"/>
    <w:pPr>
      <w:spacing w:before="120" w:after="120"/>
    </w:pPr>
    <w:rPr>
      <w:b/>
    </w:rPr>
  </w:style>
  <w:style w:type="paragraph" w:styleId="24">
    <w:name w:val="Closing"/>
    <w:basedOn w:val="1"/>
    <w:qFormat/>
    <w:uiPriority w:val="0"/>
    <w:pPr>
      <w:ind w:left="4320"/>
    </w:pPr>
  </w:style>
  <w:style w:type="paragraph" w:styleId="25">
    <w:name w:val="annotation text"/>
    <w:basedOn w:val="1"/>
    <w:semiHidden/>
    <w:qFormat/>
    <w:uiPriority w:val="0"/>
    <w:rPr>
      <w:sz w:val="20"/>
    </w:rPr>
  </w:style>
  <w:style w:type="paragraph" w:styleId="26">
    <w:name w:val="Date"/>
    <w:basedOn w:val="1"/>
    <w:next w:val="1"/>
    <w:qFormat/>
    <w:uiPriority w:val="0"/>
  </w:style>
  <w:style w:type="paragraph" w:styleId="27">
    <w:name w:val="Document Map"/>
    <w:basedOn w:val="1"/>
    <w:semiHidden/>
    <w:qFormat/>
    <w:uiPriority w:val="0"/>
    <w:pPr>
      <w:shd w:val="clear" w:color="auto" w:fill="000080"/>
    </w:pPr>
    <w:rPr>
      <w:rFonts w:ascii="Tahoma" w:hAnsi="Tahoma"/>
    </w:rPr>
  </w:style>
  <w:style w:type="character" w:styleId="28">
    <w:name w:val="Emphasis"/>
    <w:qFormat/>
    <w:uiPriority w:val="0"/>
    <w:rPr>
      <w:i/>
      <w:iCs/>
    </w:rPr>
  </w:style>
  <w:style w:type="paragraph" w:styleId="29">
    <w:name w:val="endnote text"/>
    <w:basedOn w:val="1"/>
    <w:semiHidden/>
    <w:qFormat/>
    <w:uiPriority w:val="0"/>
    <w:rPr>
      <w:sz w:val="20"/>
    </w:rPr>
  </w:style>
  <w:style w:type="paragraph" w:styleId="30">
    <w:name w:val="envelope address"/>
    <w:basedOn w:val="1"/>
    <w:qFormat/>
    <w:uiPriority w:val="0"/>
    <w:pPr>
      <w:framePr w:w="7920" w:h="1980" w:hRule="exact" w:hSpace="180" w:wrap="auto" w:vAnchor="margin" w:hAnchor="page" w:xAlign="center" w:yAlign="bottom"/>
      <w:ind w:left="2880"/>
    </w:pPr>
    <w:rPr>
      <w:rFonts w:ascii="Palatino" w:hAnsi="Palatino"/>
    </w:rPr>
  </w:style>
  <w:style w:type="paragraph" w:styleId="31">
    <w:name w:val="envelope return"/>
    <w:basedOn w:val="1"/>
    <w:qFormat/>
    <w:uiPriority w:val="0"/>
    <w:rPr>
      <w:rFonts w:ascii="Palatino" w:hAnsi="Palatino"/>
      <w:sz w:val="20"/>
    </w:rPr>
  </w:style>
  <w:style w:type="character" w:styleId="32">
    <w:name w:val="FollowedHyperlink"/>
    <w:qFormat/>
    <w:uiPriority w:val="0"/>
    <w:rPr>
      <w:color w:val="800080"/>
      <w:u w:val="single"/>
    </w:rPr>
  </w:style>
  <w:style w:type="paragraph" w:styleId="33">
    <w:name w:val="footer"/>
    <w:basedOn w:val="1"/>
    <w:link w:val="92"/>
    <w:qFormat/>
    <w:uiPriority w:val="99"/>
    <w:pPr>
      <w:tabs>
        <w:tab w:val="center" w:pos="4320"/>
        <w:tab w:val="right" w:pos="8640"/>
      </w:tabs>
    </w:pPr>
  </w:style>
  <w:style w:type="paragraph" w:styleId="34">
    <w:name w:val="footnote text"/>
    <w:basedOn w:val="1"/>
    <w:semiHidden/>
    <w:qFormat/>
    <w:uiPriority w:val="0"/>
    <w:rPr>
      <w:sz w:val="20"/>
    </w:rPr>
  </w:style>
  <w:style w:type="paragraph" w:styleId="35">
    <w:name w:val="header"/>
    <w:basedOn w:val="1"/>
    <w:link w:val="102"/>
    <w:qFormat/>
    <w:uiPriority w:val="0"/>
    <w:pPr>
      <w:tabs>
        <w:tab w:val="center" w:pos="4703"/>
        <w:tab w:val="right" w:pos="9406"/>
      </w:tabs>
    </w:pPr>
  </w:style>
  <w:style w:type="character" w:styleId="36">
    <w:name w:val="Hyperlink"/>
    <w:qFormat/>
    <w:uiPriority w:val="0"/>
    <w:rPr>
      <w:color w:val="0000FF"/>
      <w:u w:val="single"/>
    </w:rPr>
  </w:style>
  <w:style w:type="paragraph" w:styleId="37">
    <w:name w:val="index 1"/>
    <w:basedOn w:val="1"/>
    <w:next w:val="1"/>
    <w:semiHidden/>
    <w:qFormat/>
    <w:uiPriority w:val="0"/>
    <w:pPr>
      <w:ind w:left="240" w:hanging="240"/>
    </w:pPr>
  </w:style>
  <w:style w:type="paragraph" w:styleId="38">
    <w:name w:val="index 2"/>
    <w:basedOn w:val="1"/>
    <w:next w:val="1"/>
    <w:semiHidden/>
    <w:qFormat/>
    <w:uiPriority w:val="0"/>
    <w:pPr>
      <w:ind w:left="480" w:hanging="240"/>
    </w:pPr>
  </w:style>
  <w:style w:type="paragraph" w:styleId="39">
    <w:name w:val="index 3"/>
    <w:basedOn w:val="1"/>
    <w:next w:val="1"/>
    <w:semiHidden/>
    <w:qFormat/>
    <w:uiPriority w:val="0"/>
    <w:pPr>
      <w:ind w:left="720" w:hanging="240"/>
    </w:pPr>
  </w:style>
  <w:style w:type="paragraph" w:styleId="40">
    <w:name w:val="index 4"/>
    <w:basedOn w:val="1"/>
    <w:next w:val="1"/>
    <w:semiHidden/>
    <w:qFormat/>
    <w:uiPriority w:val="0"/>
    <w:pPr>
      <w:ind w:left="960" w:hanging="240"/>
    </w:pPr>
  </w:style>
  <w:style w:type="paragraph" w:styleId="41">
    <w:name w:val="index 5"/>
    <w:basedOn w:val="1"/>
    <w:next w:val="1"/>
    <w:semiHidden/>
    <w:qFormat/>
    <w:uiPriority w:val="0"/>
    <w:pPr>
      <w:ind w:left="1200" w:hanging="240"/>
    </w:pPr>
  </w:style>
  <w:style w:type="paragraph" w:styleId="42">
    <w:name w:val="index 6"/>
    <w:basedOn w:val="1"/>
    <w:next w:val="1"/>
    <w:semiHidden/>
    <w:qFormat/>
    <w:uiPriority w:val="0"/>
    <w:pPr>
      <w:ind w:left="1440" w:hanging="240"/>
    </w:pPr>
  </w:style>
  <w:style w:type="paragraph" w:styleId="43">
    <w:name w:val="index 7"/>
    <w:basedOn w:val="1"/>
    <w:next w:val="1"/>
    <w:semiHidden/>
    <w:qFormat/>
    <w:uiPriority w:val="0"/>
    <w:pPr>
      <w:ind w:left="1680" w:hanging="240"/>
    </w:pPr>
  </w:style>
  <w:style w:type="paragraph" w:styleId="44">
    <w:name w:val="index 8"/>
    <w:basedOn w:val="1"/>
    <w:next w:val="1"/>
    <w:semiHidden/>
    <w:qFormat/>
    <w:uiPriority w:val="0"/>
    <w:pPr>
      <w:ind w:left="1920" w:hanging="240"/>
    </w:pPr>
  </w:style>
  <w:style w:type="paragraph" w:styleId="45">
    <w:name w:val="index 9"/>
    <w:basedOn w:val="1"/>
    <w:next w:val="1"/>
    <w:semiHidden/>
    <w:qFormat/>
    <w:uiPriority w:val="0"/>
    <w:pPr>
      <w:ind w:left="2160" w:hanging="240"/>
    </w:pPr>
  </w:style>
  <w:style w:type="paragraph" w:styleId="46">
    <w:name w:val="index heading"/>
    <w:basedOn w:val="1"/>
    <w:next w:val="37"/>
    <w:semiHidden/>
    <w:qFormat/>
    <w:uiPriority w:val="0"/>
    <w:rPr>
      <w:rFonts w:ascii="Arial" w:hAnsi="Arial"/>
      <w:b/>
    </w:rPr>
  </w:style>
  <w:style w:type="paragraph" w:styleId="47">
    <w:name w:val="List"/>
    <w:basedOn w:val="1"/>
    <w:qFormat/>
    <w:uiPriority w:val="0"/>
    <w:pPr>
      <w:ind w:left="360" w:hanging="360"/>
    </w:pPr>
  </w:style>
  <w:style w:type="paragraph" w:styleId="48">
    <w:name w:val="List 2"/>
    <w:basedOn w:val="1"/>
    <w:qFormat/>
    <w:uiPriority w:val="0"/>
    <w:pPr>
      <w:ind w:left="720" w:hanging="360"/>
    </w:pPr>
  </w:style>
  <w:style w:type="paragraph" w:styleId="49">
    <w:name w:val="List 3"/>
    <w:basedOn w:val="1"/>
    <w:qFormat/>
    <w:uiPriority w:val="0"/>
    <w:pPr>
      <w:ind w:left="1080" w:hanging="360"/>
    </w:pPr>
  </w:style>
  <w:style w:type="paragraph" w:styleId="50">
    <w:name w:val="List 4"/>
    <w:basedOn w:val="1"/>
    <w:qFormat/>
    <w:uiPriority w:val="0"/>
    <w:pPr>
      <w:ind w:left="1440" w:hanging="360"/>
    </w:pPr>
  </w:style>
  <w:style w:type="paragraph" w:styleId="51">
    <w:name w:val="List 5"/>
    <w:basedOn w:val="1"/>
    <w:qFormat/>
    <w:uiPriority w:val="0"/>
    <w:pPr>
      <w:ind w:left="1800" w:hanging="360"/>
    </w:pPr>
  </w:style>
  <w:style w:type="paragraph" w:styleId="52">
    <w:name w:val="List Bullet"/>
    <w:basedOn w:val="1"/>
    <w:qFormat/>
    <w:uiPriority w:val="0"/>
    <w:pPr>
      <w:ind w:left="360" w:hanging="360"/>
    </w:pPr>
  </w:style>
  <w:style w:type="paragraph" w:styleId="53">
    <w:name w:val="List Bullet 2"/>
    <w:basedOn w:val="1"/>
    <w:qFormat/>
    <w:uiPriority w:val="0"/>
    <w:pPr>
      <w:ind w:left="720" w:hanging="360"/>
    </w:pPr>
  </w:style>
  <w:style w:type="paragraph" w:styleId="54">
    <w:name w:val="List Bullet 3"/>
    <w:basedOn w:val="1"/>
    <w:qFormat/>
    <w:uiPriority w:val="0"/>
    <w:pPr>
      <w:numPr>
        <w:ilvl w:val="0"/>
        <w:numId w:val="1"/>
      </w:numPr>
    </w:pPr>
  </w:style>
  <w:style w:type="paragraph" w:styleId="55">
    <w:name w:val="List Bullet 4"/>
    <w:basedOn w:val="1"/>
    <w:qFormat/>
    <w:uiPriority w:val="0"/>
    <w:pPr>
      <w:numPr>
        <w:ilvl w:val="0"/>
        <w:numId w:val="2"/>
      </w:numPr>
    </w:pPr>
  </w:style>
  <w:style w:type="paragraph" w:styleId="56">
    <w:name w:val="List Bullet 5"/>
    <w:basedOn w:val="1"/>
    <w:qFormat/>
    <w:uiPriority w:val="0"/>
    <w:pPr>
      <w:numPr>
        <w:ilvl w:val="0"/>
        <w:numId w:val="3"/>
      </w:numPr>
    </w:pPr>
  </w:style>
  <w:style w:type="paragraph" w:styleId="57">
    <w:name w:val="List Continue"/>
    <w:basedOn w:val="1"/>
    <w:qFormat/>
    <w:uiPriority w:val="0"/>
    <w:pPr>
      <w:spacing w:after="120"/>
      <w:ind w:left="360"/>
    </w:pPr>
  </w:style>
  <w:style w:type="paragraph" w:styleId="58">
    <w:name w:val="List Continue 2"/>
    <w:basedOn w:val="1"/>
    <w:qFormat/>
    <w:uiPriority w:val="0"/>
    <w:pPr>
      <w:spacing w:after="120"/>
      <w:ind w:left="720"/>
    </w:pPr>
  </w:style>
  <w:style w:type="paragraph" w:styleId="59">
    <w:name w:val="List Continue 3"/>
    <w:basedOn w:val="1"/>
    <w:qFormat/>
    <w:uiPriority w:val="0"/>
    <w:pPr>
      <w:spacing w:after="120"/>
      <w:ind w:left="1080"/>
    </w:pPr>
  </w:style>
  <w:style w:type="paragraph" w:styleId="60">
    <w:name w:val="List Continue 4"/>
    <w:basedOn w:val="1"/>
    <w:qFormat/>
    <w:uiPriority w:val="0"/>
    <w:pPr>
      <w:spacing w:after="120"/>
      <w:ind w:left="1440"/>
    </w:pPr>
  </w:style>
  <w:style w:type="paragraph" w:styleId="61">
    <w:name w:val="List Continue 5"/>
    <w:basedOn w:val="1"/>
    <w:qFormat/>
    <w:uiPriority w:val="0"/>
    <w:pPr>
      <w:spacing w:after="120"/>
      <w:ind w:left="1800"/>
    </w:pPr>
  </w:style>
  <w:style w:type="paragraph" w:styleId="62">
    <w:name w:val="List Number"/>
    <w:basedOn w:val="1"/>
    <w:qFormat/>
    <w:uiPriority w:val="0"/>
    <w:pPr>
      <w:numPr>
        <w:ilvl w:val="0"/>
        <w:numId w:val="4"/>
      </w:numPr>
    </w:pPr>
  </w:style>
  <w:style w:type="paragraph" w:styleId="63">
    <w:name w:val="List Number 2"/>
    <w:basedOn w:val="1"/>
    <w:qFormat/>
    <w:uiPriority w:val="0"/>
    <w:pPr>
      <w:numPr>
        <w:ilvl w:val="0"/>
        <w:numId w:val="5"/>
      </w:numPr>
    </w:pPr>
  </w:style>
  <w:style w:type="paragraph" w:styleId="64">
    <w:name w:val="List Number 3"/>
    <w:basedOn w:val="1"/>
    <w:qFormat/>
    <w:uiPriority w:val="0"/>
    <w:pPr>
      <w:numPr>
        <w:ilvl w:val="0"/>
        <w:numId w:val="6"/>
      </w:numPr>
    </w:pPr>
  </w:style>
  <w:style w:type="paragraph" w:styleId="65">
    <w:name w:val="List Number 4"/>
    <w:basedOn w:val="1"/>
    <w:qFormat/>
    <w:uiPriority w:val="0"/>
    <w:pPr>
      <w:numPr>
        <w:ilvl w:val="0"/>
        <w:numId w:val="7"/>
      </w:numPr>
    </w:pPr>
  </w:style>
  <w:style w:type="paragraph" w:styleId="66">
    <w:name w:val="List Number 5"/>
    <w:basedOn w:val="1"/>
    <w:qFormat/>
    <w:uiPriority w:val="0"/>
    <w:pPr>
      <w:numPr>
        <w:ilvl w:val="0"/>
        <w:numId w:val="8"/>
      </w:numPr>
    </w:pPr>
  </w:style>
  <w:style w:type="paragraph" w:styleId="67">
    <w:name w:val="macro"/>
    <w:semiHidden/>
    <w:qFormat/>
    <w:uiPriority w:val="0"/>
    <w:pPr>
      <w:widowControl w:val="0"/>
      <w:tabs>
        <w:tab w:val="left" w:pos="480"/>
        <w:tab w:val="left" w:pos="960"/>
        <w:tab w:val="left" w:pos="1440"/>
        <w:tab w:val="left" w:pos="1920"/>
        <w:tab w:val="left" w:pos="2400"/>
        <w:tab w:val="left" w:pos="2880"/>
        <w:tab w:val="left" w:pos="3360"/>
        <w:tab w:val="left" w:pos="3840"/>
        <w:tab w:val="left" w:pos="4320"/>
      </w:tabs>
    </w:pPr>
    <w:rPr>
      <w:rFonts w:ascii="Courier New" w:hAnsi="Courier New" w:eastAsia="Times New Roman" w:cs="Times New Roman"/>
      <w:lang w:val="en-US" w:eastAsia="en-US" w:bidi="ar-SA"/>
    </w:rPr>
  </w:style>
  <w:style w:type="paragraph" w:styleId="68">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hanging="1080"/>
    </w:pPr>
    <w:rPr>
      <w:rFonts w:ascii="Arial" w:hAnsi="Arial"/>
    </w:rPr>
  </w:style>
  <w:style w:type="paragraph" w:styleId="69">
    <w:name w:val="Normal (Web)"/>
    <w:basedOn w:val="1"/>
    <w:link w:val="93"/>
    <w:qFormat/>
    <w:uiPriority w:val="0"/>
    <w:pPr>
      <w:widowControl/>
      <w:spacing w:before="100" w:beforeAutospacing="1" w:after="100" w:afterAutospacing="1"/>
    </w:pPr>
    <w:rPr>
      <w:rFonts w:ascii="Arial Unicode MS" w:hAnsi="Arial Unicode MS" w:eastAsia="Arial Unicode MS" w:cs="Arial Unicode MS"/>
      <w:color w:val="00079F"/>
      <w:sz w:val="18"/>
      <w:szCs w:val="18"/>
    </w:rPr>
  </w:style>
  <w:style w:type="paragraph" w:styleId="70">
    <w:name w:val="Normal Indent"/>
    <w:basedOn w:val="1"/>
    <w:qFormat/>
    <w:uiPriority w:val="0"/>
    <w:pPr>
      <w:ind w:left="720"/>
    </w:pPr>
  </w:style>
  <w:style w:type="paragraph" w:styleId="71">
    <w:name w:val="Note Heading"/>
    <w:basedOn w:val="1"/>
    <w:next w:val="1"/>
    <w:qFormat/>
    <w:uiPriority w:val="0"/>
  </w:style>
  <w:style w:type="character" w:styleId="72">
    <w:name w:val="page number"/>
    <w:basedOn w:val="11"/>
    <w:qFormat/>
    <w:uiPriority w:val="0"/>
  </w:style>
  <w:style w:type="paragraph" w:styleId="73">
    <w:name w:val="Plain Text"/>
    <w:basedOn w:val="1"/>
    <w:qFormat/>
    <w:uiPriority w:val="0"/>
    <w:rPr>
      <w:rFonts w:ascii="Courier New" w:hAnsi="Courier New"/>
      <w:sz w:val="20"/>
    </w:rPr>
  </w:style>
  <w:style w:type="paragraph" w:styleId="74">
    <w:name w:val="Salutation"/>
    <w:basedOn w:val="1"/>
    <w:next w:val="1"/>
    <w:qFormat/>
    <w:uiPriority w:val="0"/>
  </w:style>
  <w:style w:type="paragraph" w:styleId="75">
    <w:name w:val="Signature"/>
    <w:basedOn w:val="1"/>
    <w:qFormat/>
    <w:uiPriority w:val="0"/>
    <w:pPr>
      <w:ind w:left="4320"/>
    </w:pPr>
  </w:style>
  <w:style w:type="character" w:styleId="76">
    <w:name w:val="Strong"/>
    <w:qFormat/>
    <w:uiPriority w:val="22"/>
    <w:rPr>
      <w:b/>
      <w:bCs/>
    </w:rPr>
  </w:style>
  <w:style w:type="paragraph" w:styleId="77">
    <w:name w:val="table of authorities"/>
    <w:basedOn w:val="1"/>
    <w:next w:val="1"/>
    <w:semiHidden/>
    <w:qFormat/>
    <w:uiPriority w:val="0"/>
    <w:pPr>
      <w:ind w:left="240" w:hanging="240"/>
    </w:pPr>
  </w:style>
  <w:style w:type="paragraph" w:styleId="78">
    <w:name w:val="table of figures"/>
    <w:basedOn w:val="1"/>
    <w:next w:val="1"/>
    <w:semiHidden/>
    <w:qFormat/>
    <w:uiPriority w:val="0"/>
    <w:pPr>
      <w:ind w:left="480" w:hanging="480"/>
    </w:pPr>
  </w:style>
  <w:style w:type="paragraph" w:styleId="79">
    <w:name w:val="Title"/>
    <w:basedOn w:val="1"/>
    <w:qFormat/>
    <w:uiPriority w:val="0"/>
    <w:pPr>
      <w:spacing w:before="240" w:after="60"/>
      <w:jc w:val="center"/>
      <w:outlineLvl w:val="0"/>
    </w:pPr>
    <w:rPr>
      <w:rFonts w:ascii="Arial" w:hAnsi="Arial"/>
      <w:b/>
      <w:kern w:val="28"/>
      <w:sz w:val="32"/>
    </w:rPr>
  </w:style>
  <w:style w:type="paragraph" w:styleId="80">
    <w:name w:val="toa heading"/>
    <w:basedOn w:val="1"/>
    <w:next w:val="1"/>
    <w:semiHidden/>
    <w:qFormat/>
    <w:uiPriority w:val="0"/>
    <w:pPr>
      <w:spacing w:before="120"/>
    </w:pPr>
    <w:rPr>
      <w:rFonts w:ascii="Arial" w:hAnsi="Arial"/>
      <w:b/>
    </w:rPr>
  </w:style>
  <w:style w:type="paragraph" w:styleId="81">
    <w:name w:val="toc 1"/>
    <w:basedOn w:val="1"/>
    <w:next w:val="1"/>
    <w:semiHidden/>
    <w:qFormat/>
    <w:uiPriority w:val="0"/>
  </w:style>
  <w:style w:type="paragraph" w:styleId="82">
    <w:name w:val="toc 2"/>
    <w:basedOn w:val="1"/>
    <w:next w:val="1"/>
    <w:semiHidden/>
    <w:qFormat/>
    <w:uiPriority w:val="0"/>
    <w:pPr>
      <w:ind w:left="240"/>
    </w:pPr>
  </w:style>
  <w:style w:type="paragraph" w:styleId="83">
    <w:name w:val="toc 3"/>
    <w:basedOn w:val="1"/>
    <w:next w:val="1"/>
    <w:semiHidden/>
    <w:qFormat/>
    <w:uiPriority w:val="0"/>
    <w:pPr>
      <w:ind w:left="480"/>
    </w:pPr>
  </w:style>
  <w:style w:type="paragraph" w:styleId="84">
    <w:name w:val="toc 4"/>
    <w:basedOn w:val="1"/>
    <w:next w:val="1"/>
    <w:semiHidden/>
    <w:qFormat/>
    <w:uiPriority w:val="0"/>
    <w:pPr>
      <w:ind w:left="720"/>
    </w:pPr>
  </w:style>
  <w:style w:type="paragraph" w:styleId="85">
    <w:name w:val="toc 5"/>
    <w:basedOn w:val="1"/>
    <w:next w:val="1"/>
    <w:semiHidden/>
    <w:qFormat/>
    <w:uiPriority w:val="0"/>
    <w:pPr>
      <w:ind w:left="960"/>
    </w:pPr>
  </w:style>
  <w:style w:type="paragraph" w:styleId="86">
    <w:name w:val="toc 6"/>
    <w:basedOn w:val="1"/>
    <w:next w:val="1"/>
    <w:semiHidden/>
    <w:qFormat/>
    <w:uiPriority w:val="0"/>
    <w:pPr>
      <w:ind w:left="1200"/>
    </w:pPr>
  </w:style>
  <w:style w:type="paragraph" w:styleId="87">
    <w:name w:val="toc 7"/>
    <w:basedOn w:val="1"/>
    <w:next w:val="1"/>
    <w:semiHidden/>
    <w:qFormat/>
    <w:uiPriority w:val="0"/>
    <w:pPr>
      <w:ind w:left="1440"/>
    </w:pPr>
  </w:style>
  <w:style w:type="paragraph" w:styleId="88">
    <w:name w:val="toc 8"/>
    <w:basedOn w:val="1"/>
    <w:next w:val="1"/>
    <w:semiHidden/>
    <w:qFormat/>
    <w:uiPriority w:val="0"/>
    <w:pPr>
      <w:ind w:left="1680"/>
    </w:pPr>
  </w:style>
  <w:style w:type="paragraph" w:styleId="89">
    <w:name w:val="toc 9"/>
    <w:basedOn w:val="1"/>
    <w:next w:val="1"/>
    <w:semiHidden/>
    <w:qFormat/>
    <w:uiPriority w:val="0"/>
    <w:pPr>
      <w:ind w:left="1920"/>
    </w:pPr>
  </w:style>
  <w:style w:type="paragraph" w:styleId="90">
    <w:name w:val="List Paragraph"/>
    <w:basedOn w:val="1"/>
    <w:qFormat/>
    <w:uiPriority w:val="0"/>
    <w:pPr>
      <w:ind w:left="720"/>
      <w:contextualSpacing/>
    </w:pPr>
  </w:style>
  <w:style w:type="character" w:customStyle="1" w:styleId="91">
    <w:name w:val="Balloon Text Char"/>
    <w:link w:val="13"/>
    <w:qFormat/>
    <w:uiPriority w:val="0"/>
    <w:rPr>
      <w:rFonts w:ascii="Tahoma" w:hAnsi="Tahoma" w:cs="Tahoma"/>
      <w:sz w:val="16"/>
      <w:szCs w:val="16"/>
    </w:rPr>
  </w:style>
  <w:style w:type="character" w:customStyle="1" w:styleId="92">
    <w:name w:val="Footer Char"/>
    <w:link w:val="33"/>
    <w:qFormat/>
    <w:uiPriority w:val="99"/>
    <w:rPr>
      <w:rFonts w:ascii="New Century Schlbk" w:hAnsi="New Century Schlbk"/>
      <w:sz w:val="24"/>
    </w:rPr>
  </w:style>
  <w:style w:type="character" w:customStyle="1" w:styleId="93">
    <w:name w:val="Normal (Web) Char"/>
    <w:link w:val="69"/>
    <w:qFormat/>
    <w:uiPriority w:val="0"/>
    <w:rPr>
      <w:rFonts w:ascii="Arial Unicode MS" w:hAnsi="Arial Unicode MS" w:eastAsia="Arial Unicode MS" w:cs="Arial Unicode MS"/>
      <w:color w:val="00079F"/>
      <w:sz w:val="18"/>
      <w:szCs w:val="18"/>
    </w:rPr>
  </w:style>
  <w:style w:type="paragraph" w:customStyle="1" w:styleId="94">
    <w:name w:val="OutlineOverviewEntry"/>
    <w:basedOn w:val="1"/>
    <w:qFormat/>
    <w:uiPriority w:val="0"/>
    <w:rPr>
      <w:rFonts w:ascii="Calibri" w:hAnsi="Calibri" w:cs="Arial"/>
      <w:color w:val="000000"/>
      <w:sz w:val="20"/>
      <w:szCs w:val="18"/>
    </w:rPr>
  </w:style>
  <w:style w:type="paragraph" w:customStyle="1" w:styleId="95">
    <w:name w:val="OutlineLessonTiming"/>
    <w:basedOn w:val="1"/>
    <w:link w:val="121"/>
    <w:qFormat/>
    <w:uiPriority w:val="0"/>
    <w:rPr>
      <w:rFonts w:eastAsia="Calibri" w:cs="Calibri" w:asciiTheme="minorHAnsi" w:hAnsiTheme="minorHAnsi"/>
      <w:sz w:val="19"/>
    </w:rPr>
  </w:style>
  <w:style w:type="paragraph" w:customStyle="1" w:styleId="96">
    <w:name w:val="OutlineSessionTiming"/>
    <w:basedOn w:val="1"/>
    <w:qFormat/>
    <w:uiPriority w:val="0"/>
    <w:rPr>
      <w:rFonts w:eastAsia="Calibri" w:cs="Calibri" w:asciiTheme="minorHAnsi" w:hAnsiTheme="minorHAnsi"/>
      <w:sz w:val="19"/>
      <w:szCs w:val="19"/>
    </w:rPr>
  </w:style>
  <w:style w:type="paragraph" w:customStyle="1" w:styleId="97">
    <w:name w:val="OutlineLessonTitle"/>
    <w:basedOn w:val="95"/>
    <w:link w:val="122"/>
    <w:qFormat/>
    <w:uiPriority w:val="0"/>
    <w:rPr>
      <w:b/>
    </w:rPr>
  </w:style>
  <w:style w:type="paragraph" w:customStyle="1" w:styleId="98">
    <w:name w:val="OutlineLessonTopic"/>
    <w:basedOn w:val="1"/>
    <w:link w:val="158"/>
    <w:qFormat/>
    <w:uiPriority w:val="0"/>
    <w:pPr>
      <w:numPr>
        <w:ilvl w:val="0"/>
        <w:numId w:val="9"/>
      </w:numPr>
      <w:ind w:left="360"/>
    </w:pPr>
    <w:rPr>
      <w:rFonts w:eastAsia="Calibri" w:cs="Calibri" w:asciiTheme="minorHAnsi" w:hAnsiTheme="minorHAnsi"/>
      <w:sz w:val="19"/>
    </w:rPr>
  </w:style>
  <w:style w:type="paragraph" w:customStyle="1" w:styleId="99">
    <w:name w:val="OutlineExerciseTitle"/>
    <w:basedOn w:val="1"/>
    <w:qFormat/>
    <w:uiPriority w:val="0"/>
    <w:rPr>
      <w:rFonts w:eastAsia="Calibri" w:cs="Calibri" w:asciiTheme="minorHAnsi" w:hAnsiTheme="minorHAnsi"/>
      <w:b/>
      <w:color w:val="0070C0"/>
      <w:sz w:val="19"/>
    </w:rPr>
  </w:style>
  <w:style w:type="paragraph" w:customStyle="1" w:styleId="100">
    <w:name w:val="OutlineExerciseTiming"/>
    <w:basedOn w:val="99"/>
    <w:qFormat/>
    <w:uiPriority w:val="0"/>
    <w:rPr>
      <w:b w:val="0"/>
    </w:rPr>
  </w:style>
  <w:style w:type="paragraph" w:customStyle="1" w:styleId="101">
    <w:name w:val="OutlineSessionTitle"/>
    <w:basedOn w:val="1"/>
    <w:qFormat/>
    <w:uiPriority w:val="0"/>
    <w:rPr>
      <w:rFonts w:asciiTheme="minorHAnsi" w:hAnsiTheme="minorHAnsi"/>
      <w:b/>
      <w:sz w:val="23"/>
      <w:szCs w:val="19"/>
    </w:rPr>
  </w:style>
  <w:style w:type="character" w:customStyle="1" w:styleId="102">
    <w:name w:val="Header Char"/>
    <w:basedOn w:val="11"/>
    <w:link w:val="35"/>
    <w:qFormat/>
    <w:uiPriority w:val="0"/>
    <w:rPr>
      <w:rFonts w:ascii="New Century Schlbk" w:hAnsi="New Century Schlbk"/>
      <w:sz w:val="24"/>
    </w:rPr>
  </w:style>
  <w:style w:type="paragraph" w:customStyle="1" w:styleId="103">
    <w:name w:val="Subheading1"/>
    <w:basedOn w:val="1"/>
    <w:qFormat/>
    <w:uiPriority w:val="0"/>
    <w:pPr>
      <w:ind w:left="360" w:hanging="360"/>
    </w:pPr>
    <w:rPr>
      <w:rFonts w:ascii="Arial" w:hAnsi="Arial" w:cs="Arial"/>
      <w:b/>
      <w:color w:val="660066"/>
      <w:sz w:val="17"/>
      <w:szCs w:val="17"/>
    </w:rPr>
  </w:style>
  <w:style w:type="paragraph" w:customStyle="1" w:styleId="104">
    <w:name w:val="0. Subtitle"/>
    <w:basedOn w:val="1"/>
    <w:link w:val="105"/>
    <w:uiPriority w:val="0"/>
    <w:pPr>
      <w:ind w:left="180" w:hanging="180"/>
    </w:pPr>
    <w:rPr>
      <w:rFonts w:ascii="Arial" w:hAnsi="Arial" w:cs="Arial"/>
      <w:b/>
      <w:color w:val="1F497D" w:themeColor="text2"/>
      <w:sz w:val="18"/>
      <w:szCs w:val="18"/>
      <w14:textFill>
        <w14:solidFill>
          <w14:schemeClr w14:val="tx2"/>
        </w14:solidFill>
      </w14:textFill>
    </w:rPr>
  </w:style>
  <w:style w:type="character" w:customStyle="1" w:styleId="105">
    <w:name w:val="0. Subtitle Char"/>
    <w:link w:val="104"/>
    <w:uiPriority w:val="0"/>
    <w:rPr>
      <w:rFonts w:ascii="Arial" w:hAnsi="Arial" w:cs="Arial"/>
      <w:b/>
      <w:color w:val="1F497D" w:themeColor="text2"/>
      <w:sz w:val="18"/>
      <w:szCs w:val="18"/>
      <w14:textFill>
        <w14:solidFill>
          <w14:schemeClr w14:val="tx2"/>
        </w14:solidFill>
      </w14:textFill>
    </w:rPr>
  </w:style>
  <w:style w:type="paragraph" w:customStyle="1" w:styleId="106">
    <w:name w:val="OutlineWorkshopTopicsCovered"/>
    <w:basedOn w:val="104"/>
    <w:uiPriority w:val="0"/>
    <w:rPr>
      <w:color w:val="0070C0"/>
    </w:rPr>
  </w:style>
  <w:style w:type="paragraph" w:customStyle="1" w:styleId="107">
    <w:name w:val="OutlineSectionDivider"/>
    <w:basedOn w:val="94"/>
    <w:qFormat/>
    <w:uiPriority w:val="0"/>
    <w:pPr>
      <w:pBdr>
        <w:bottom w:val="single" w:color="auto" w:sz="4" w:space="1"/>
      </w:pBdr>
    </w:pPr>
  </w:style>
  <w:style w:type="paragraph" w:customStyle="1" w:styleId="108">
    <w:name w:val="OutlineWorkshopTopicsDesc"/>
    <w:basedOn w:val="1"/>
    <w:qFormat/>
    <w:uiPriority w:val="0"/>
    <w:pPr>
      <w:widowControl/>
    </w:pPr>
    <w:rPr>
      <w:rFonts w:asciiTheme="minorHAnsi" w:hAnsiTheme="minorHAnsi"/>
      <w:i/>
      <w:sz w:val="18"/>
    </w:rPr>
  </w:style>
  <w:style w:type="paragraph" w:customStyle="1" w:styleId="109">
    <w:name w:val="0. Body Text"/>
    <w:basedOn w:val="1"/>
    <w:link w:val="110"/>
    <w:qFormat/>
    <w:uiPriority w:val="0"/>
    <w:rPr>
      <w:rFonts w:ascii="Calibri" w:hAnsi="Calibri" w:cs="Arial"/>
      <w:bCs/>
      <w:color w:val="000000"/>
      <w:sz w:val="20"/>
    </w:rPr>
  </w:style>
  <w:style w:type="character" w:customStyle="1" w:styleId="110">
    <w:name w:val="0. Body Text Char"/>
    <w:link w:val="109"/>
    <w:qFormat/>
    <w:uiPriority w:val="0"/>
    <w:rPr>
      <w:rFonts w:ascii="Calibri" w:hAnsi="Calibri" w:cs="Arial"/>
      <w:bCs/>
      <w:color w:val="000000"/>
    </w:rPr>
  </w:style>
  <w:style w:type="paragraph" w:customStyle="1" w:styleId="111">
    <w:name w:val=".b1"/>
    <w:basedOn w:val="103"/>
    <w:link w:val="112"/>
    <w:qFormat/>
    <w:uiPriority w:val="0"/>
    <w:pPr>
      <w:numPr>
        <w:ilvl w:val="0"/>
        <w:numId w:val="10"/>
      </w:numPr>
    </w:pPr>
    <w:rPr>
      <w:rFonts w:ascii="Calibri" w:hAnsi="Calibri"/>
      <w:b w:val="0"/>
      <w:color w:val="000000"/>
      <w:sz w:val="20"/>
      <w:szCs w:val="20"/>
    </w:rPr>
  </w:style>
  <w:style w:type="character" w:customStyle="1" w:styleId="112">
    <w:name w:val=".b1 Char"/>
    <w:link w:val="111"/>
    <w:qFormat/>
    <w:uiPriority w:val="0"/>
    <w:rPr>
      <w:rFonts w:ascii="Calibri" w:hAnsi="Calibri" w:cs="Arial"/>
      <w:color w:val="000000"/>
    </w:rPr>
  </w:style>
  <w:style w:type="paragraph" w:customStyle="1" w:styleId="113">
    <w:name w:val="0. Bullet 1"/>
    <w:basedOn w:val="111"/>
    <w:link w:val="114"/>
    <w:qFormat/>
    <w:uiPriority w:val="0"/>
    <w:pPr>
      <w:ind w:left="720"/>
    </w:pPr>
  </w:style>
  <w:style w:type="character" w:customStyle="1" w:styleId="114">
    <w:name w:val="0. Bullet 1 Char"/>
    <w:basedOn w:val="112"/>
    <w:link w:val="113"/>
    <w:qFormat/>
    <w:uiPriority w:val="0"/>
    <w:rPr>
      <w:rFonts w:ascii="Calibri" w:hAnsi="Calibri" w:cs="Arial"/>
      <w:color w:val="000000"/>
    </w:rPr>
  </w:style>
  <w:style w:type="paragraph" w:customStyle="1" w:styleId="115">
    <w:name w:val=".sub"/>
    <w:basedOn w:val="1"/>
    <w:link w:val="116"/>
    <w:qFormat/>
    <w:uiPriority w:val="0"/>
    <w:rPr>
      <w:rFonts w:ascii="Arial" w:hAnsi="Arial" w:cs="Arial"/>
      <w:b/>
      <w:color w:val="0070C0"/>
      <w:sz w:val="18"/>
      <w:szCs w:val="18"/>
    </w:rPr>
  </w:style>
  <w:style w:type="character" w:customStyle="1" w:styleId="116">
    <w:name w:val=".sub Char"/>
    <w:link w:val="115"/>
    <w:qFormat/>
    <w:uiPriority w:val="0"/>
    <w:rPr>
      <w:rFonts w:ascii="Arial" w:hAnsi="Arial" w:cs="Arial"/>
      <w:b/>
      <w:color w:val="0070C0"/>
      <w:sz w:val="18"/>
      <w:szCs w:val="18"/>
    </w:rPr>
  </w:style>
  <w:style w:type="paragraph" w:customStyle="1" w:styleId="117">
    <w:name w:val="0. Header"/>
    <w:basedOn w:val="104"/>
    <w:link w:val="118"/>
    <w:qFormat/>
    <w:uiPriority w:val="0"/>
    <w:rPr>
      <w:rFonts w:asciiTheme="minorHAnsi" w:hAnsiTheme="minorHAnsi" w:cstheme="minorHAnsi"/>
      <w:color w:val="006699"/>
      <w:sz w:val="19"/>
    </w:rPr>
  </w:style>
  <w:style w:type="character" w:customStyle="1" w:styleId="118">
    <w:name w:val="0. Header Char"/>
    <w:basedOn w:val="110"/>
    <w:link w:val="117"/>
    <w:qFormat/>
    <w:uiPriority w:val="0"/>
    <w:rPr>
      <w:rFonts w:asciiTheme="minorHAnsi" w:hAnsiTheme="minorHAnsi" w:cstheme="minorHAnsi"/>
      <w:b/>
      <w:color w:val="006699"/>
    </w:rPr>
  </w:style>
  <w:style w:type="paragraph" w:customStyle="1" w:styleId="119">
    <w:name w:val="0. Session"/>
    <w:basedOn w:val="120"/>
    <w:link w:val="123"/>
    <w:qFormat/>
    <w:uiPriority w:val="0"/>
  </w:style>
  <w:style w:type="paragraph" w:customStyle="1" w:styleId="120">
    <w:name w:val=".lesson"/>
    <w:basedOn w:val="97"/>
    <w:link w:val="125"/>
    <w:qFormat/>
    <w:uiPriority w:val="0"/>
    <w:rPr>
      <w:sz w:val="20"/>
    </w:rPr>
  </w:style>
  <w:style w:type="character" w:customStyle="1" w:styleId="121">
    <w:name w:val="OutlineLessonTiming Char"/>
    <w:basedOn w:val="11"/>
    <w:link w:val="95"/>
    <w:qFormat/>
    <w:uiPriority w:val="0"/>
    <w:rPr>
      <w:rFonts w:eastAsia="Calibri" w:cs="Calibri" w:asciiTheme="minorHAnsi" w:hAnsiTheme="minorHAnsi"/>
      <w:sz w:val="19"/>
    </w:rPr>
  </w:style>
  <w:style w:type="character" w:customStyle="1" w:styleId="122">
    <w:name w:val="OutlineLessonTitle Char"/>
    <w:basedOn w:val="121"/>
    <w:link w:val="97"/>
    <w:qFormat/>
    <w:uiPriority w:val="0"/>
    <w:rPr>
      <w:rFonts w:eastAsia="Calibri" w:cs="Calibri" w:asciiTheme="minorHAnsi" w:hAnsiTheme="minorHAnsi"/>
      <w:b/>
      <w:sz w:val="19"/>
    </w:rPr>
  </w:style>
  <w:style w:type="character" w:customStyle="1" w:styleId="123">
    <w:name w:val="0. Session Char"/>
    <w:basedOn w:val="122"/>
    <w:link w:val="119"/>
    <w:qFormat/>
    <w:uiPriority w:val="0"/>
    <w:rPr>
      <w:rFonts w:eastAsia="Calibri" w:cs="Calibri" w:asciiTheme="minorHAnsi" w:hAnsiTheme="minorHAnsi"/>
      <w:sz w:val="19"/>
    </w:rPr>
  </w:style>
  <w:style w:type="paragraph" w:customStyle="1" w:styleId="124">
    <w:name w:val=".bbul"/>
    <w:basedOn w:val="111"/>
    <w:link w:val="127"/>
    <w:qFormat/>
    <w:uiPriority w:val="0"/>
    <w:rPr>
      <w:color w:val="0070C0"/>
    </w:rPr>
  </w:style>
  <w:style w:type="character" w:customStyle="1" w:styleId="125">
    <w:name w:val=".lesson Char"/>
    <w:basedOn w:val="122"/>
    <w:link w:val="120"/>
    <w:qFormat/>
    <w:uiPriority w:val="0"/>
    <w:rPr>
      <w:rFonts w:eastAsia="Calibri" w:cs="Calibri" w:asciiTheme="minorHAnsi" w:hAnsiTheme="minorHAnsi"/>
      <w:sz w:val="19"/>
    </w:rPr>
  </w:style>
  <w:style w:type="paragraph" w:customStyle="1" w:styleId="126">
    <w:name w:val="Footer text"/>
    <w:basedOn w:val="33"/>
    <w:link w:val="129"/>
    <w:qFormat/>
    <w:uiPriority w:val="0"/>
    <w:pPr>
      <w:pBdr>
        <w:top w:val="single" w:color="auto" w:sz="4" w:space="1"/>
      </w:pBdr>
      <w:tabs>
        <w:tab w:val="left" w:pos="1440"/>
      </w:tabs>
      <w:jc w:val="center"/>
    </w:pPr>
    <w:rPr>
      <w:rFonts w:ascii="Arial" w:hAnsi="Arial" w:cs="Arial"/>
      <w:sz w:val="16"/>
    </w:rPr>
  </w:style>
  <w:style w:type="character" w:customStyle="1" w:styleId="127">
    <w:name w:val=".bbul Char"/>
    <w:basedOn w:val="112"/>
    <w:link w:val="124"/>
    <w:qFormat/>
    <w:uiPriority w:val="0"/>
    <w:rPr>
      <w:rFonts w:ascii="Calibri" w:hAnsi="Calibri" w:cs="Arial"/>
      <w:color w:val="0070C0"/>
    </w:rPr>
  </w:style>
  <w:style w:type="paragraph" w:customStyle="1" w:styleId="128">
    <w:name w:val=".body"/>
    <w:basedOn w:val="1"/>
    <w:link w:val="130"/>
    <w:qFormat/>
    <w:uiPriority w:val="0"/>
    <w:rPr>
      <w:rFonts w:ascii="Calibri" w:hAnsi="Calibri" w:cs="Arial"/>
      <w:color w:val="000000"/>
      <w:sz w:val="20"/>
    </w:rPr>
  </w:style>
  <w:style w:type="character" w:customStyle="1" w:styleId="129">
    <w:name w:val="Footer text Char"/>
    <w:basedOn w:val="92"/>
    <w:link w:val="126"/>
    <w:qFormat/>
    <w:uiPriority w:val="0"/>
    <w:rPr>
      <w:rFonts w:ascii="Arial" w:hAnsi="Arial" w:cs="Arial"/>
      <w:sz w:val="16"/>
    </w:rPr>
  </w:style>
  <w:style w:type="character" w:customStyle="1" w:styleId="130">
    <w:name w:val=".body Char"/>
    <w:link w:val="128"/>
    <w:qFormat/>
    <w:uiPriority w:val="0"/>
    <w:rPr>
      <w:rFonts w:ascii="Calibri" w:hAnsi="Calibri" w:cs="Arial"/>
      <w:color w:val="000000"/>
    </w:rPr>
  </w:style>
  <w:style w:type="paragraph" w:customStyle="1" w:styleId="131">
    <w:name w:val="0. Italics"/>
    <w:basedOn w:val="119"/>
    <w:link w:val="133"/>
    <w:qFormat/>
    <w:uiPriority w:val="0"/>
    <w:rPr>
      <w:b w:val="0"/>
      <w:i/>
    </w:rPr>
  </w:style>
  <w:style w:type="paragraph" w:customStyle="1" w:styleId="132">
    <w:name w:val="Title 2"/>
    <w:basedOn w:val="109"/>
    <w:link w:val="134"/>
    <w:qFormat/>
    <w:uiPriority w:val="0"/>
    <w:rPr>
      <w:b/>
      <w:i/>
      <w:color w:val="262626" w:themeColor="text1" w:themeTint="D9"/>
      <w14:textFill>
        <w14:solidFill>
          <w14:schemeClr w14:val="tx1">
            <w14:lumMod w14:val="85000"/>
            <w14:lumOff w14:val="15000"/>
          </w14:schemeClr>
        </w14:solidFill>
      </w14:textFill>
    </w:rPr>
  </w:style>
  <w:style w:type="character" w:customStyle="1" w:styleId="133">
    <w:name w:val="0. Italics Char"/>
    <w:basedOn w:val="123"/>
    <w:link w:val="131"/>
    <w:qFormat/>
    <w:uiPriority w:val="0"/>
    <w:rPr>
      <w:rFonts w:eastAsia="Calibri" w:cs="Calibri" w:asciiTheme="minorHAnsi" w:hAnsiTheme="minorHAnsi"/>
      <w:b w:val="0"/>
      <w:i/>
      <w:sz w:val="19"/>
    </w:rPr>
  </w:style>
  <w:style w:type="character" w:customStyle="1" w:styleId="134">
    <w:name w:val="Title 2 Char"/>
    <w:basedOn w:val="110"/>
    <w:link w:val="132"/>
    <w:qFormat/>
    <w:uiPriority w:val="0"/>
    <w:rPr>
      <w:rFonts w:ascii="Calibri" w:hAnsi="Calibri" w:cs="Arial"/>
      <w:b/>
      <w:i/>
      <w:color w:val="262626" w:themeColor="text1" w:themeTint="D9"/>
      <w14:textFill>
        <w14:solidFill>
          <w14:schemeClr w14:val="tx1">
            <w14:lumMod w14:val="85000"/>
            <w14:lumOff w14:val="15000"/>
          </w14:schemeClr>
        </w14:solidFill>
      </w14:textFill>
    </w:rPr>
  </w:style>
  <w:style w:type="character" w:customStyle="1" w:styleId="135">
    <w:name w:val="Mention"/>
    <w:basedOn w:val="11"/>
    <w:semiHidden/>
    <w:unhideWhenUsed/>
    <w:qFormat/>
    <w:uiPriority w:val="99"/>
    <w:rPr>
      <w:color w:val="2B579A"/>
      <w:shd w:val="clear" w:color="auto" w:fill="E6E6E6"/>
    </w:rPr>
  </w:style>
  <w:style w:type="paragraph" w:customStyle="1" w:styleId="136">
    <w:name w:val="0. Body Bullet"/>
    <w:basedOn w:val="103"/>
    <w:link w:val="137"/>
    <w:qFormat/>
    <w:uiPriority w:val="0"/>
    <w:rPr>
      <w:rFonts w:ascii="Calibri" w:hAnsi="Calibri"/>
      <w:b w:val="0"/>
      <w:color w:val="000000"/>
      <w:sz w:val="19"/>
      <w:szCs w:val="18"/>
    </w:rPr>
  </w:style>
  <w:style w:type="character" w:customStyle="1" w:styleId="137">
    <w:name w:val="0. Body Bullet Char"/>
    <w:link w:val="136"/>
    <w:qFormat/>
    <w:uiPriority w:val="0"/>
    <w:rPr>
      <w:rFonts w:ascii="Calibri" w:hAnsi="Calibri" w:cs="Arial"/>
      <w:color w:val="000000"/>
      <w:sz w:val="19"/>
      <w:szCs w:val="18"/>
    </w:rPr>
  </w:style>
  <w:style w:type="paragraph" w:customStyle="1" w:styleId="138">
    <w:name w:val="fileformat"/>
    <w:basedOn w:val="1"/>
    <w:qFormat/>
    <w:uiPriority w:val="0"/>
    <w:pPr>
      <w:widowControl/>
      <w:spacing w:before="100" w:beforeAutospacing="1" w:after="100" w:afterAutospacing="1"/>
    </w:pPr>
    <w:rPr>
      <w:rFonts w:ascii="Verdana" w:hAnsi="Verdana" w:eastAsia="Arial Unicode MS" w:cs="Arial Unicode MS"/>
      <w:i/>
      <w:iCs/>
      <w:color w:val="007850"/>
      <w:sz w:val="15"/>
      <w:szCs w:val="15"/>
    </w:rPr>
  </w:style>
  <w:style w:type="paragraph" w:customStyle="1" w:styleId="139">
    <w:name w:val="0. Box Text"/>
    <w:basedOn w:val="1"/>
    <w:link w:val="140"/>
    <w:qFormat/>
    <w:uiPriority w:val="0"/>
    <w:pPr>
      <w:ind w:left="180"/>
    </w:pPr>
    <w:rPr>
      <w:rFonts w:ascii="Arial" w:hAnsi="Arial" w:cs="Arial"/>
      <w:color w:val="403152"/>
      <w:sz w:val="16"/>
      <w:szCs w:val="16"/>
    </w:rPr>
  </w:style>
  <w:style w:type="character" w:customStyle="1" w:styleId="140">
    <w:name w:val="0. Box Text Char"/>
    <w:link w:val="139"/>
    <w:qFormat/>
    <w:uiPriority w:val="0"/>
    <w:rPr>
      <w:rFonts w:ascii="Arial" w:hAnsi="Arial" w:cs="Arial"/>
      <w:color w:val="403152"/>
      <w:sz w:val="16"/>
      <w:szCs w:val="16"/>
    </w:rPr>
  </w:style>
  <w:style w:type="paragraph" w:customStyle="1" w:styleId="141">
    <w:name w:val=".b2"/>
    <w:basedOn w:val="136"/>
    <w:link w:val="142"/>
    <w:qFormat/>
    <w:uiPriority w:val="0"/>
    <w:pPr>
      <w:numPr>
        <w:ilvl w:val="0"/>
        <w:numId w:val="11"/>
      </w:numPr>
    </w:pPr>
    <w:rPr>
      <w:sz w:val="20"/>
      <w:szCs w:val="20"/>
      <w:lang w:eastAsia="ja-JP"/>
    </w:rPr>
  </w:style>
  <w:style w:type="character" w:customStyle="1" w:styleId="142">
    <w:name w:val=".b2 Char"/>
    <w:link w:val="141"/>
    <w:qFormat/>
    <w:uiPriority w:val="0"/>
    <w:rPr>
      <w:rFonts w:ascii="Calibri" w:hAnsi="Calibri" w:cs="Arial"/>
      <w:color w:val="000000"/>
      <w:lang w:eastAsia="ja-JP"/>
    </w:rPr>
  </w:style>
  <w:style w:type="paragraph" w:customStyle="1" w:styleId="143">
    <w:name w:val="0. tiny"/>
    <w:basedOn w:val="1"/>
    <w:link w:val="144"/>
    <w:qFormat/>
    <w:uiPriority w:val="0"/>
    <w:pPr>
      <w:widowControl/>
      <w:pBdr>
        <w:top w:val="single" w:color="auto" w:sz="4" w:space="1"/>
      </w:pBdr>
      <w:spacing w:after="160" w:line="259" w:lineRule="auto"/>
      <w:jc w:val="center"/>
    </w:pPr>
    <w:rPr>
      <w:rFonts w:ascii="Calibri" w:hAnsi="Calibri" w:cs="Calibri" w:eastAsiaTheme="minorHAnsi"/>
      <w:b/>
      <w:sz w:val="10"/>
      <w:szCs w:val="22"/>
    </w:rPr>
  </w:style>
  <w:style w:type="character" w:customStyle="1" w:styleId="144">
    <w:name w:val="0. tiny Char"/>
    <w:basedOn w:val="11"/>
    <w:link w:val="143"/>
    <w:qFormat/>
    <w:uiPriority w:val="0"/>
    <w:rPr>
      <w:rFonts w:ascii="Calibri" w:hAnsi="Calibri" w:cs="Calibri" w:eastAsiaTheme="minorHAnsi"/>
      <w:b/>
      <w:sz w:val="10"/>
      <w:szCs w:val="22"/>
    </w:rPr>
  </w:style>
  <w:style w:type="paragraph" w:customStyle="1" w:styleId="145">
    <w:name w:val="newsheadline"/>
    <w:basedOn w:val="1"/>
    <w:qFormat/>
    <w:uiPriority w:val="0"/>
    <w:pPr>
      <w:widowControl/>
      <w:spacing w:before="100" w:beforeAutospacing="1" w:after="100" w:afterAutospacing="1"/>
    </w:pPr>
    <w:rPr>
      <w:rFonts w:ascii="Verdana" w:hAnsi="Verdana" w:eastAsia="Arial Unicode MS" w:cs="Arial Unicode MS"/>
      <w:color w:val="00079F"/>
      <w:sz w:val="15"/>
      <w:szCs w:val="15"/>
    </w:rPr>
  </w:style>
  <w:style w:type="paragraph" w:customStyle="1" w:styleId="146">
    <w:name w:val=".bspace"/>
    <w:basedOn w:val="109"/>
    <w:link w:val="147"/>
    <w:qFormat/>
    <w:uiPriority w:val="0"/>
    <w:rPr>
      <w:sz w:val="16"/>
      <w:szCs w:val="16"/>
    </w:rPr>
  </w:style>
  <w:style w:type="character" w:customStyle="1" w:styleId="147">
    <w:name w:val=".bspace Char"/>
    <w:basedOn w:val="130"/>
    <w:link w:val="146"/>
    <w:qFormat/>
    <w:uiPriority w:val="0"/>
    <w:rPr>
      <w:rFonts w:ascii="Calibri" w:hAnsi="Calibri" w:cs="Arial"/>
      <w:bCs/>
      <w:color w:val="000000"/>
      <w:sz w:val="16"/>
      <w:szCs w:val="16"/>
    </w:rPr>
  </w:style>
  <w:style w:type="paragraph" w:customStyle="1" w:styleId="148">
    <w:name w:val="0. Bullet"/>
    <w:basedOn w:val="103"/>
    <w:link w:val="149"/>
    <w:qFormat/>
    <w:uiPriority w:val="0"/>
    <w:rPr>
      <w:rFonts w:ascii="Calibri" w:hAnsi="Calibri"/>
      <w:b w:val="0"/>
      <w:color w:val="000000"/>
      <w:sz w:val="20"/>
      <w:szCs w:val="20"/>
    </w:rPr>
  </w:style>
  <w:style w:type="character" w:customStyle="1" w:styleId="149">
    <w:name w:val="0. Bullet Char"/>
    <w:link w:val="148"/>
    <w:qFormat/>
    <w:uiPriority w:val="0"/>
    <w:rPr>
      <w:rFonts w:ascii="Calibri" w:hAnsi="Calibri" w:cs="Arial"/>
      <w:color w:val="000000"/>
    </w:rPr>
  </w:style>
  <w:style w:type="paragraph" w:customStyle="1" w:styleId="150">
    <w:name w:val="0. Body"/>
    <w:basedOn w:val="1"/>
    <w:link w:val="151"/>
    <w:qFormat/>
    <w:uiPriority w:val="0"/>
    <w:rPr>
      <w:rFonts w:ascii="Calibri" w:hAnsi="Calibri" w:cs="Arial"/>
      <w:color w:val="000000"/>
      <w:sz w:val="20"/>
    </w:rPr>
  </w:style>
  <w:style w:type="character" w:customStyle="1" w:styleId="151">
    <w:name w:val="0. Body Char"/>
    <w:link w:val="150"/>
    <w:qFormat/>
    <w:uiPriority w:val="0"/>
    <w:rPr>
      <w:rFonts w:ascii="Calibri" w:hAnsi="Calibri" w:cs="Arial"/>
      <w:color w:val="000000"/>
    </w:rPr>
  </w:style>
  <w:style w:type="paragraph" w:customStyle="1" w:styleId="152">
    <w:name w:val="0. SubHead"/>
    <w:basedOn w:val="1"/>
    <w:link w:val="153"/>
    <w:qFormat/>
    <w:uiPriority w:val="0"/>
    <w:rPr>
      <w:rFonts w:ascii="Arial" w:hAnsi="Arial" w:cs="Arial"/>
      <w:b/>
      <w:color w:val="0070C0"/>
      <w:sz w:val="18"/>
      <w:szCs w:val="18"/>
    </w:rPr>
  </w:style>
  <w:style w:type="character" w:customStyle="1" w:styleId="153">
    <w:name w:val="0. SubHead Char"/>
    <w:link w:val="152"/>
    <w:qFormat/>
    <w:uiPriority w:val="0"/>
    <w:rPr>
      <w:rFonts w:ascii="Arial" w:hAnsi="Arial" w:cs="Arial"/>
      <w:b/>
      <w:color w:val="0070C0"/>
      <w:sz w:val="18"/>
      <w:szCs w:val="18"/>
    </w:rPr>
  </w:style>
  <w:style w:type="paragraph" w:customStyle="1" w:styleId="154">
    <w:name w:val="0. Lesson"/>
    <w:basedOn w:val="1"/>
    <w:link w:val="156"/>
    <w:qFormat/>
    <w:uiPriority w:val="0"/>
    <w:rPr>
      <w:rFonts w:eastAsia="Calibri" w:cs="Calibri" w:asciiTheme="minorHAnsi" w:hAnsiTheme="minorHAnsi"/>
      <w:b/>
      <w:sz w:val="20"/>
    </w:rPr>
  </w:style>
  <w:style w:type="paragraph" w:customStyle="1" w:styleId="155">
    <w:name w:val="0. Bullet-Lab"/>
    <w:basedOn w:val="136"/>
    <w:link w:val="157"/>
    <w:qFormat/>
    <w:uiPriority w:val="0"/>
    <w:rPr>
      <w:color w:val="0070C0"/>
      <w:sz w:val="20"/>
      <w:szCs w:val="20"/>
    </w:rPr>
  </w:style>
  <w:style w:type="character" w:customStyle="1" w:styleId="156">
    <w:name w:val="0. Lesson Char"/>
    <w:basedOn w:val="11"/>
    <w:link w:val="154"/>
    <w:qFormat/>
    <w:uiPriority w:val="0"/>
    <w:rPr>
      <w:rFonts w:eastAsia="Calibri" w:cs="Calibri" w:asciiTheme="minorHAnsi" w:hAnsiTheme="minorHAnsi"/>
      <w:b/>
    </w:rPr>
  </w:style>
  <w:style w:type="character" w:customStyle="1" w:styleId="157">
    <w:name w:val="0. Bullet-Lab Char"/>
    <w:basedOn w:val="149"/>
    <w:link w:val="155"/>
    <w:qFormat/>
    <w:uiPriority w:val="0"/>
    <w:rPr>
      <w:rFonts w:ascii="Calibri" w:hAnsi="Calibri" w:cs="Arial"/>
      <w:color w:val="0070C0"/>
    </w:rPr>
  </w:style>
  <w:style w:type="character" w:customStyle="1" w:styleId="158">
    <w:name w:val="OutlineLessonTopic Char"/>
    <w:basedOn w:val="11"/>
    <w:link w:val="98"/>
    <w:qFormat/>
    <w:uiPriority w:val="0"/>
    <w:rPr>
      <w:rFonts w:eastAsia="Calibri" w:cs="Calibri" w:asciiTheme="minorHAnsi" w:hAnsiTheme="minorHAnsi"/>
      <w:sz w:val="19"/>
    </w:rPr>
  </w:style>
  <w:style w:type="paragraph" w:customStyle="1" w:styleId="159">
    <w:name w:val="0. b23"/>
    <w:basedOn w:val="136"/>
    <w:link w:val="160"/>
    <w:qFormat/>
    <w:uiPriority w:val="0"/>
    <w:pPr>
      <w:numPr>
        <w:ilvl w:val="0"/>
        <w:numId w:val="12"/>
      </w:numPr>
      <w:ind w:left="720"/>
    </w:pPr>
  </w:style>
  <w:style w:type="character" w:customStyle="1" w:styleId="160">
    <w:name w:val="0. b23 Char"/>
    <w:basedOn w:val="137"/>
    <w:link w:val="159"/>
    <w:qFormat/>
    <w:uiPriority w:val="0"/>
    <w:rPr>
      <w:rFonts w:ascii="Calibri" w:hAnsi="Calibri" w:cs="Arial"/>
      <w:color w:val="000000"/>
      <w:sz w:val="19"/>
      <w:szCs w:val="18"/>
    </w:rPr>
  </w:style>
  <w:style w:type="paragraph" w:customStyle="1" w:styleId="161">
    <w:name w:val="0. b1"/>
    <w:basedOn w:val="103"/>
    <w:link w:val="162"/>
    <w:qFormat/>
    <w:uiPriority w:val="0"/>
    <w:rPr>
      <w:rFonts w:ascii="Calibri" w:hAnsi="Calibri"/>
      <w:b w:val="0"/>
      <w:color w:val="000000"/>
      <w:sz w:val="20"/>
      <w:szCs w:val="20"/>
    </w:rPr>
  </w:style>
  <w:style w:type="character" w:customStyle="1" w:styleId="162">
    <w:name w:val="0. b1 Char"/>
    <w:link w:val="161"/>
    <w:qFormat/>
    <w:uiPriority w:val="0"/>
    <w:rPr>
      <w:rFonts w:ascii="Calibri" w:hAnsi="Calibri" w:cs="Arial"/>
      <w:color w:val="000000"/>
    </w:rPr>
  </w:style>
  <w:style w:type="character" w:customStyle="1" w:styleId="163">
    <w:name w:val="fontstyle31"/>
    <w:basedOn w:val="11"/>
    <w:qFormat/>
    <w:uiPriority w:val="0"/>
    <w:rPr>
      <w:rFonts w:hint="default" w:ascii="LinLibertine" w:hAnsi="LinLibertine"/>
      <w:color w:val="000000"/>
      <w:sz w:val="28"/>
      <w:szCs w:val="28"/>
    </w:rPr>
  </w:style>
  <w:style w:type="character" w:customStyle="1" w:styleId="164">
    <w:name w:val="fontstyle61"/>
    <w:basedOn w:val="11"/>
    <w:qFormat/>
    <w:uiPriority w:val="0"/>
    <w:rPr>
      <w:rFonts w:hint="default" w:ascii="LinLibertineB" w:hAnsi="LinLibertineB"/>
      <w:b/>
      <w:bCs/>
      <w:color w:val="000000"/>
      <w:sz w:val="24"/>
      <w:szCs w:val="24"/>
    </w:rPr>
  </w:style>
  <w:style w:type="character" w:customStyle="1" w:styleId="165">
    <w:name w:val="fontstyle71"/>
    <w:basedOn w:val="11"/>
    <w:qFormat/>
    <w:uiPriority w:val="0"/>
    <w:rPr>
      <w:rFonts w:hint="default" w:ascii="AnonymousPro" w:hAnsi="AnonymousPro"/>
      <w:color w:val="000000"/>
      <w:sz w:val="20"/>
      <w:szCs w:val="20"/>
    </w:rPr>
  </w:style>
  <w:style w:type="paragraph" w:customStyle="1" w:styleId="166">
    <w:name w:val="0. Bullet2"/>
    <w:basedOn w:val="136"/>
    <w:link w:val="167"/>
    <w:qFormat/>
    <w:uiPriority w:val="0"/>
    <w:pPr>
      <w:ind w:left="720"/>
    </w:pPr>
    <w:rPr>
      <w:sz w:val="20"/>
      <w:szCs w:val="20"/>
    </w:rPr>
  </w:style>
  <w:style w:type="character" w:customStyle="1" w:styleId="167">
    <w:name w:val="0. Bullet2 Char"/>
    <w:link w:val="166"/>
    <w:qFormat/>
    <w:uiPriority w:val="0"/>
    <w:rPr>
      <w:rFonts w:ascii="Calibri" w:hAnsi="Calibri" w:cs="Arial"/>
      <w:color w:val="000000"/>
    </w:rPr>
  </w:style>
  <w:style w:type="paragraph" w:customStyle="1" w:styleId="168">
    <w:name w:val=".lnum"/>
    <w:basedOn w:val="120"/>
    <w:link w:val="170"/>
    <w:qFormat/>
    <w:uiPriority w:val="0"/>
    <w:pPr>
      <w:numPr>
        <w:ilvl w:val="0"/>
        <w:numId w:val="13"/>
      </w:numPr>
    </w:pPr>
  </w:style>
  <w:style w:type="paragraph" w:customStyle="1" w:styleId="169">
    <w:name w:val=".num"/>
    <w:basedOn w:val="119"/>
    <w:link w:val="171"/>
    <w:qFormat/>
    <w:uiPriority w:val="0"/>
    <w:pPr>
      <w:widowControl/>
      <w:numPr>
        <w:ilvl w:val="0"/>
        <w:numId w:val="14"/>
      </w:numPr>
    </w:pPr>
    <w:rPr>
      <w:rFonts w:ascii="Calibri" w:hAnsi="Calibri" w:cs="Arial"/>
      <w:color w:val="000000"/>
      <w:sz w:val="19"/>
    </w:rPr>
  </w:style>
  <w:style w:type="character" w:customStyle="1" w:styleId="170">
    <w:name w:val=".lnum Char"/>
    <w:basedOn w:val="125"/>
    <w:link w:val="168"/>
    <w:qFormat/>
    <w:uiPriority w:val="0"/>
    <w:rPr>
      <w:rFonts w:eastAsia="Calibri" w:cs="Calibri" w:asciiTheme="minorHAnsi" w:hAnsiTheme="minorHAnsi"/>
      <w:sz w:val="19"/>
    </w:rPr>
  </w:style>
  <w:style w:type="character" w:customStyle="1" w:styleId="171">
    <w:name w:val=".num Char"/>
    <w:basedOn w:val="123"/>
    <w:link w:val="169"/>
    <w:qFormat/>
    <w:uiPriority w:val="0"/>
    <w:rPr>
      <w:rFonts w:ascii="Calibri" w:hAnsi="Calibri" w:eastAsia="Calibri" w:cs="Arial"/>
      <w:color w:val="000000"/>
      <w:sz w:val="19"/>
    </w:rPr>
  </w:style>
  <w:style w:type="paragraph" w:customStyle="1" w:styleId="172">
    <w:name w:val="0.b1"/>
    <w:basedOn w:val="1"/>
    <w:link w:val="173"/>
    <w:qFormat/>
    <w:uiPriority w:val="0"/>
    <w:rPr>
      <w:rFonts w:ascii="Calibri" w:hAnsi="Calibri" w:cs="Arial"/>
      <w:color w:val="000000"/>
      <w:sz w:val="20"/>
    </w:rPr>
  </w:style>
  <w:style w:type="character" w:customStyle="1" w:styleId="173">
    <w:name w:val="0.b1 Char"/>
    <w:link w:val="172"/>
    <w:qFormat/>
    <w:uiPriority w:val="0"/>
    <w:rPr>
      <w:rFonts w:ascii="Calibri" w:hAnsi="Calibri" w:cs="Arial"/>
      <w:color w:val="000000"/>
    </w:rPr>
  </w:style>
  <w:style w:type="paragraph" w:customStyle="1" w:styleId="174">
    <w:name w:val="Bullet Text"/>
    <w:basedOn w:val="1"/>
    <w:qFormat/>
    <w:uiPriority w:val="0"/>
    <w:pPr>
      <w:keepNext/>
      <w:widowControl/>
      <w:outlineLvl w:val="2"/>
    </w:pPr>
    <w:rPr>
      <w:rFonts w:ascii="Arial" w:hAnsi="Arial" w:cs="Arial"/>
      <w:sz w:val="20"/>
      <w:szCs w:val="24"/>
    </w:rPr>
  </w:style>
  <w:style w:type="paragraph" w:customStyle="1" w:styleId="175">
    <w:name w:val="0. bnum"/>
    <w:basedOn w:val="119"/>
    <w:link w:val="177"/>
    <w:qFormat/>
    <w:uiPriority w:val="0"/>
    <w:pPr>
      <w:widowControl/>
      <w:ind w:left="360" w:hanging="360"/>
    </w:pPr>
    <w:rPr>
      <w:rFonts w:ascii="Calibri" w:hAnsi="Calibri" w:cs="Arial"/>
      <w:color w:val="000000"/>
      <w:sz w:val="19"/>
    </w:rPr>
  </w:style>
  <w:style w:type="paragraph" w:customStyle="1" w:styleId="176">
    <w:name w:val="0. b2"/>
    <w:basedOn w:val="109"/>
    <w:link w:val="178"/>
    <w:qFormat/>
    <w:uiPriority w:val="0"/>
    <w:pPr>
      <w:numPr>
        <w:ilvl w:val="0"/>
        <w:numId w:val="15"/>
      </w:numPr>
    </w:pPr>
  </w:style>
  <w:style w:type="character" w:customStyle="1" w:styleId="177">
    <w:name w:val="0. bnum Char"/>
    <w:basedOn w:val="123"/>
    <w:link w:val="175"/>
    <w:qFormat/>
    <w:uiPriority w:val="0"/>
    <w:rPr>
      <w:rFonts w:ascii="Calibri" w:hAnsi="Calibri" w:eastAsia="Calibri" w:cs="Arial"/>
      <w:color w:val="000000"/>
      <w:sz w:val="19"/>
    </w:rPr>
  </w:style>
  <w:style w:type="character" w:customStyle="1" w:styleId="178">
    <w:name w:val="0. b2 Char"/>
    <w:basedOn w:val="162"/>
    <w:link w:val="176"/>
    <w:qFormat/>
    <w:uiPriority w:val="0"/>
    <w:rPr>
      <w:rFonts w:ascii="Calibri" w:hAnsi="Calibri" w:cs="Arial"/>
      <w:bCs/>
      <w:color w:val="000000"/>
    </w:rPr>
  </w:style>
  <w:style w:type="paragraph" w:customStyle="1" w:styleId="179">
    <w:name w:val="0.1"/>
    <w:basedOn w:val="109"/>
    <w:link w:val="180"/>
    <w:qFormat/>
    <w:uiPriority w:val="0"/>
    <w:rPr>
      <w:sz w:val="14"/>
      <w:szCs w:val="14"/>
    </w:rPr>
  </w:style>
  <w:style w:type="character" w:customStyle="1" w:styleId="180">
    <w:name w:val="0.1 Char"/>
    <w:basedOn w:val="110"/>
    <w:link w:val="179"/>
    <w:qFormat/>
    <w:uiPriority w:val="0"/>
    <w:rPr>
      <w:rFonts w:ascii="Calibri" w:hAnsi="Calibri" w:cs="Arial"/>
      <w:color w:val="000000"/>
      <w:sz w:val="14"/>
      <w:szCs w:val="14"/>
    </w:rPr>
  </w:style>
  <w:style w:type="character" w:customStyle="1" w:styleId="181">
    <w:name w:val="s1"/>
    <w:basedOn w:val="11"/>
    <w:qFormat/>
    <w:uiPriority w:val="0"/>
  </w:style>
  <w:style w:type="paragraph" w:customStyle="1" w:styleId="182">
    <w:name w:val="Body"/>
    <w:qFormat/>
    <w:uiPriority w:val="0"/>
    <w:pPr>
      <w:pBdr>
        <w:top w:val="none" w:color="auto" w:sz="0" w:space="0"/>
        <w:left w:val="none" w:color="auto" w:sz="0" w:space="0"/>
        <w:bottom w:val="none" w:color="auto" w:sz="0" w:space="0"/>
        <w:right w:val="none" w:color="auto" w:sz="0" w:space="0"/>
        <w:between w:val="none" w:color="auto" w:sz="0" w:space="0"/>
      </w:pBdr>
      <w:spacing w:after="160" w:line="259" w:lineRule="auto"/>
    </w:pPr>
    <w:rPr>
      <w:rFonts w:ascii="Calibri" w:hAnsi="Calibri" w:eastAsia="Calibri" w:cs="Calibri"/>
      <w:color w:val="000000"/>
      <w:sz w:val="22"/>
      <w:szCs w:val="22"/>
      <w:u w:color="000000"/>
      <w:lang w:val="en-US" w:eastAsia="en-US" w:bidi="ar-SA"/>
    </w:rPr>
  </w:style>
  <w:style w:type="paragraph" w:customStyle="1" w:styleId="183">
    <w:name w:val="0. bullet"/>
    <w:link w:val="186"/>
    <w:qFormat/>
    <w:uiPriority w:val="0"/>
    <w:pPr>
      <w:pBdr>
        <w:top w:val="none" w:color="auto" w:sz="0" w:space="0"/>
        <w:left w:val="none" w:color="auto" w:sz="0" w:space="0"/>
        <w:bottom w:val="none" w:color="auto" w:sz="0" w:space="0"/>
        <w:right w:val="none" w:color="auto" w:sz="0" w:space="0"/>
        <w:between w:val="none" w:color="auto" w:sz="0" w:space="0"/>
      </w:pBdr>
    </w:pPr>
    <w:rPr>
      <w:rFonts w:ascii="Calibri" w:hAnsi="Calibri" w:eastAsia="Calibri" w:cs="Calibri"/>
      <w:color w:val="000000"/>
      <w:sz w:val="22"/>
      <w:szCs w:val="22"/>
      <w:u w:color="000000"/>
      <w:lang w:val="en-US" w:eastAsia="en-US" w:bidi="ar-SA"/>
    </w:rPr>
  </w:style>
  <w:style w:type="paragraph" w:customStyle="1" w:styleId="184">
    <w:name w:val="0. bullet2"/>
    <w:basedOn w:val="183"/>
    <w:link w:val="187"/>
    <w:qFormat/>
    <w:uiPriority w:val="0"/>
    <w:pPr>
      <w:numPr>
        <w:ilvl w:val="0"/>
        <w:numId w:val="16"/>
      </w:numPr>
    </w:pPr>
  </w:style>
  <w:style w:type="paragraph" w:customStyle="1" w:styleId="185">
    <w:name w:val="0. header"/>
    <w:basedOn w:val="184"/>
    <w:link w:val="188"/>
    <w:qFormat/>
    <w:uiPriority w:val="0"/>
    <w:pPr>
      <w:numPr>
        <w:numId w:val="0"/>
      </w:numPr>
      <w:ind w:left="360" w:hanging="360"/>
    </w:pPr>
    <w:rPr>
      <w:b/>
      <w:lang w:val="fr-FR"/>
    </w:rPr>
  </w:style>
  <w:style w:type="character" w:customStyle="1" w:styleId="186">
    <w:name w:val="0. bullet Char"/>
    <w:basedOn w:val="11"/>
    <w:link w:val="183"/>
    <w:qFormat/>
    <w:uiPriority w:val="0"/>
    <w:rPr>
      <w:rFonts w:ascii="Calibri" w:hAnsi="Calibri" w:eastAsia="Calibri" w:cs="Calibri"/>
      <w:color w:val="000000"/>
      <w:sz w:val="22"/>
      <w:szCs w:val="22"/>
      <w:u w:color="000000"/>
    </w:rPr>
  </w:style>
  <w:style w:type="character" w:customStyle="1" w:styleId="187">
    <w:name w:val="0. bullet2 Char"/>
    <w:basedOn w:val="186"/>
    <w:link w:val="184"/>
    <w:qFormat/>
    <w:uiPriority w:val="0"/>
    <w:rPr>
      <w:rFonts w:ascii="Calibri" w:hAnsi="Calibri" w:eastAsia="Calibri" w:cs="Calibri"/>
      <w:color w:val="000000"/>
      <w:sz w:val="22"/>
      <w:szCs w:val="22"/>
      <w:u w:color="000000"/>
    </w:rPr>
  </w:style>
  <w:style w:type="character" w:customStyle="1" w:styleId="188">
    <w:name w:val="0. header Char"/>
    <w:basedOn w:val="187"/>
    <w:link w:val="185"/>
    <w:qFormat/>
    <w:uiPriority w:val="0"/>
    <w:rPr>
      <w:rFonts w:ascii="Calibri" w:hAnsi="Calibri" w:eastAsia="Calibri" w:cs="Calibri"/>
      <w:b/>
      <w:color w:val="000000"/>
      <w:sz w:val="22"/>
      <w:szCs w:val="22"/>
      <w:u w:color="000000"/>
      <w:lang w:val="fr-FR"/>
    </w:rPr>
  </w:style>
  <w:style w:type="paragraph" w:customStyle="1" w:styleId="189">
    <w:name w:val="0. Body2 Bullet2"/>
    <w:basedOn w:val="136"/>
    <w:link w:val="191"/>
    <w:qFormat/>
    <w:uiPriority w:val="0"/>
    <w:pPr>
      <w:numPr>
        <w:ilvl w:val="0"/>
        <w:numId w:val="17"/>
      </w:numPr>
    </w:pPr>
    <w:rPr>
      <w:sz w:val="20"/>
      <w:szCs w:val="20"/>
    </w:rPr>
  </w:style>
  <w:style w:type="paragraph" w:customStyle="1" w:styleId="190">
    <w:name w:val="tiny"/>
    <w:basedOn w:val="1"/>
    <w:qFormat/>
    <w:uiPriority w:val="0"/>
    <w:pPr>
      <w:widowControl/>
      <w:spacing w:before="100" w:beforeAutospacing="1" w:after="100" w:afterAutospacing="1"/>
    </w:pPr>
    <w:rPr>
      <w:rFonts w:ascii="Verdana" w:hAnsi="Verdana" w:eastAsia="Arial Unicode MS" w:cs="Arial Unicode MS"/>
      <w:color w:val="00079F"/>
      <w:sz w:val="2"/>
      <w:szCs w:val="2"/>
    </w:rPr>
  </w:style>
  <w:style w:type="character" w:customStyle="1" w:styleId="191">
    <w:name w:val="0. Body2 Bullet2 Char"/>
    <w:basedOn w:val="137"/>
    <w:link w:val="189"/>
    <w:qFormat/>
    <w:uiPriority w:val="0"/>
    <w:rPr>
      <w:rFonts w:ascii="Calibri" w:hAnsi="Calibri" w:cs="Arial"/>
      <w:color w:val="000000"/>
      <w:sz w:val="19"/>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Manager>Trivera Technologies</Manager>
  <Company>www.triveratech.com</Company>
  <Pages>2</Pages>
  <Words>699</Words>
  <Characters>3990</Characters>
  <Lines>33</Lines>
  <Paragraphs>9</Paragraphs>
  <TotalTime>26</TotalTime>
  <ScaleCrop>false</ScaleCrop>
  <LinksUpToDate>false</LinksUpToDate>
  <CharactersWithSpaces>4680</CharactersWithSpaces>
  <Application>WPS Office_11.1.0.10702_F1E327BC-269C-435d-A152-05C5408002CA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TT2100 Core Java 6 Fundamentals / Basic Java</cp:category>
  <dcterms:created xsi:type="dcterms:W3CDTF">2021-02-02T14:41:00Z</dcterms:created>
  <dc:creator>Kimberly Morello</dc:creator>
  <dc:description>Info@triveratech.com
Trivera IT Training, Coaching &amp; Courseware  609.647.7572
www.triveratech.com</dc:description>
  <cp:keywords>Kubernetes Containers Training</cp:keywords>
  <cp:lastModifiedBy>sujee</cp:lastModifiedBy>
  <cp:lastPrinted>2020-10-16T10:09:00Z</cp:lastPrinted>
  <dcterms:modified xsi:type="dcterms:W3CDTF">2022-01-05T13:17:46Z</dcterms:modified>
  <dc:subject>TT2100 Core Java 6 Fundamentals / Basic Java</dc:subject>
  <dc:title>TTDV7590 Kubernetes Training, Courses, Classes</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T_CourseRefNum">
    <vt:lpwstr>TT5100</vt:lpwstr>
  </property>
  <property fmtid="{D5CDD505-2E9C-101B-9397-08002B2CF9AE}" pid="3" name="TT_Version">
    <vt:lpwstr>20170206</vt:lpwstr>
  </property>
  <property fmtid="{D5CDD505-2E9C-101B-9397-08002B2CF9AE}" pid="4" name="TT_CopyrightYear">
    <vt:lpwstr>2017</vt:lpwstr>
  </property>
  <property fmtid="{D5CDD505-2E9C-101B-9397-08002B2CF9AE}" pid="5" name="TT_CourseTitle">
    <vt:lpwstr>Mastering JEE 7 Web Application Development</vt:lpwstr>
  </property>
  <property fmtid="{D5CDD505-2E9C-101B-9397-08002B2CF9AE}" pid="6" name="TT_CourseSubTitle">
    <vt:lpwstr/>
  </property>
  <property fmtid="{D5CDD505-2E9C-101B-9397-08002B2CF9AE}" pid="7" name="KSOProductBuildVer">
    <vt:lpwstr>1033-11.1.0.10702</vt:lpwstr>
  </property>
</Properties>
</file>